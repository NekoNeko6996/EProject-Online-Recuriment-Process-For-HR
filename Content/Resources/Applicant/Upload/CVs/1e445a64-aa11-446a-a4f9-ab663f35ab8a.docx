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A18E6" w14:textId="77777777" w:rsidR="003B315D" w:rsidRDefault="00000000">
      <w:pPr>
        <w:pStyle w:val="Heading1"/>
      </w:pPr>
      <w:bookmarkStart w:id="0" w:name="_Hlk193093646"/>
      <w:r>
        <w:t>DATABASE DESIGN DOCUMENT</w:t>
      </w:r>
    </w:p>
    <w:p w14:paraId="306A07BF" w14:textId="77777777" w:rsidR="003B315D" w:rsidRPr="003450DF" w:rsidRDefault="00000000">
      <w:pPr>
        <w:pStyle w:val="Heading2"/>
        <w:rPr>
          <w:lang w:val="vi-VN"/>
        </w:rPr>
      </w:pPr>
      <w:r>
        <w:t>I. ER/Class Diagram</w:t>
      </w:r>
    </w:p>
    <w:p w14:paraId="6388FCAA" w14:textId="577A7B5A" w:rsidR="003450DF" w:rsidRDefault="00BD78E4">
      <w:pPr>
        <w:pStyle w:val="Heading2"/>
        <w:rPr>
          <w:lang w:val="vi-VN"/>
        </w:rPr>
      </w:pPr>
      <w:r>
        <w:rPr>
          <w:noProof/>
        </w:rPr>
        <w:drawing>
          <wp:inline distT="0" distB="0" distL="0" distR="0" wp14:anchorId="33CD42E8" wp14:editId="5CA8A3E6">
            <wp:extent cx="5486400" cy="2997200"/>
            <wp:effectExtent l="0" t="0" r="0" b="0"/>
            <wp:docPr id="773045562" name="Picture 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45562" name="Picture 3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6E30" w14:textId="09671854" w:rsidR="003B315D" w:rsidRPr="003450DF" w:rsidRDefault="00000000" w:rsidP="003450DF">
      <w:pPr>
        <w:pStyle w:val="Heading2"/>
        <w:rPr>
          <w:lang w:val="vi-VN"/>
        </w:rPr>
      </w:pPr>
      <w:r>
        <w:t>II. Table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211"/>
        <w:gridCol w:w="2160"/>
      </w:tblGrid>
      <w:tr w:rsidR="003450DF" w14:paraId="77CE1900" w14:textId="77777777" w:rsidTr="003450DF">
        <w:tc>
          <w:tcPr>
            <w:tcW w:w="8640" w:type="dxa"/>
            <w:gridSpan w:val="4"/>
            <w:shd w:val="clear" w:color="auto" w:fill="8DB3E2" w:themeFill="text2" w:themeFillTint="66"/>
            <w:vAlign w:val="center"/>
          </w:tcPr>
          <w:p w14:paraId="253B879B" w14:textId="37F39FAF" w:rsidR="003450DF" w:rsidRPr="003450DF" w:rsidRDefault="003450DF" w:rsidP="003450DF">
            <w:pPr>
              <w:jc w:val="center"/>
              <w:rPr>
                <w:b/>
                <w:bCs/>
              </w:rPr>
            </w:pPr>
            <w:r w:rsidRPr="003450DF">
              <w:rPr>
                <w:b/>
                <w:bCs/>
              </w:rPr>
              <w:t>User</w:t>
            </w:r>
          </w:p>
        </w:tc>
      </w:tr>
      <w:tr w:rsidR="003B315D" w14:paraId="082F684D" w14:textId="77777777" w:rsidTr="003450DF">
        <w:tc>
          <w:tcPr>
            <w:tcW w:w="2160" w:type="dxa"/>
            <w:shd w:val="clear" w:color="auto" w:fill="8DB3E2" w:themeFill="text2" w:themeFillTint="66"/>
            <w:vAlign w:val="center"/>
          </w:tcPr>
          <w:p w14:paraId="15FDFAE9" w14:textId="77777777" w:rsidR="003B315D" w:rsidRPr="003450DF" w:rsidRDefault="00000000" w:rsidP="003450DF">
            <w:pPr>
              <w:jc w:val="center"/>
              <w:rPr>
                <w:b/>
                <w:bCs/>
              </w:rPr>
            </w:pPr>
            <w:r w:rsidRPr="003450DF">
              <w:rPr>
                <w:b/>
                <w:bCs/>
              </w:rPr>
              <w:t>Field Name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4B8F7D75" w14:textId="77777777" w:rsidR="003B315D" w:rsidRPr="003450DF" w:rsidRDefault="00000000" w:rsidP="003450DF">
            <w:pPr>
              <w:jc w:val="center"/>
              <w:rPr>
                <w:b/>
                <w:bCs/>
              </w:rPr>
            </w:pPr>
            <w:r w:rsidRPr="003450DF">
              <w:rPr>
                <w:b/>
                <w:bCs/>
              </w:rPr>
              <w:t>Data Type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5ACCCFEA" w14:textId="441EF43A" w:rsidR="003B315D" w:rsidRPr="003450DF" w:rsidRDefault="00000000" w:rsidP="003450DF">
            <w:pPr>
              <w:jc w:val="center"/>
              <w:rPr>
                <w:b/>
                <w:bCs/>
              </w:rPr>
            </w:pPr>
            <w:proofErr w:type="gramStart"/>
            <w:r w:rsidRPr="003450DF">
              <w:rPr>
                <w:b/>
                <w:bCs/>
              </w:rPr>
              <w:t>Constraint</w:t>
            </w:r>
            <w:r w:rsidR="003450DF" w:rsidRPr="003450DF">
              <w:rPr>
                <w:b/>
                <w:bCs/>
              </w:rPr>
              <w:t>(</w:t>
            </w:r>
            <w:proofErr w:type="gramEnd"/>
            <w:r w:rsidR="003450DF" w:rsidRPr="003450DF">
              <w:rPr>
                <w:b/>
                <w:bCs/>
              </w:rPr>
              <w:t>Primary Key, Foreign Key, Identity, Not Null,...)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7E5118C0" w14:textId="77777777" w:rsidR="003B315D" w:rsidRPr="003450DF" w:rsidRDefault="00000000" w:rsidP="003450DF">
            <w:pPr>
              <w:jc w:val="center"/>
              <w:rPr>
                <w:b/>
                <w:bCs/>
              </w:rPr>
            </w:pPr>
            <w:r w:rsidRPr="003450DF">
              <w:rPr>
                <w:b/>
                <w:bCs/>
              </w:rPr>
              <w:t>Description</w:t>
            </w:r>
          </w:p>
        </w:tc>
      </w:tr>
      <w:tr w:rsidR="003B315D" w14:paraId="337AE6AC" w14:textId="77777777" w:rsidTr="003450DF">
        <w:tc>
          <w:tcPr>
            <w:tcW w:w="2160" w:type="dxa"/>
            <w:vAlign w:val="center"/>
          </w:tcPr>
          <w:p w14:paraId="1DC110D7" w14:textId="77777777" w:rsidR="003B315D" w:rsidRDefault="00000000" w:rsidP="003450DF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12AFCACB" w14:textId="77777777" w:rsidR="003B315D" w:rsidRDefault="00000000" w:rsidP="003450DF">
            <w:pPr>
              <w:jc w:val="center"/>
            </w:pPr>
            <w:r>
              <w:t>NVARCHAR(10)</w:t>
            </w:r>
          </w:p>
        </w:tc>
        <w:tc>
          <w:tcPr>
            <w:tcW w:w="2160" w:type="dxa"/>
            <w:vAlign w:val="center"/>
          </w:tcPr>
          <w:p w14:paraId="7D039A8B" w14:textId="77777777" w:rsidR="003B315D" w:rsidRDefault="00000000" w:rsidP="003450DF">
            <w:pPr>
              <w:jc w:val="center"/>
            </w:pPr>
            <w:r>
              <w:t>Primary Key</w:t>
            </w:r>
          </w:p>
        </w:tc>
        <w:tc>
          <w:tcPr>
            <w:tcW w:w="2160" w:type="dxa"/>
            <w:vAlign w:val="center"/>
          </w:tcPr>
          <w:p w14:paraId="0E4CCDAC" w14:textId="77777777" w:rsidR="003B315D" w:rsidRDefault="00000000" w:rsidP="003450DF">
            <w:pPr>
              <w:jc w:val="center"/>
            </w:pPr>
            <w:r>
              <w:t>Unique identifier for each user.</w:t>
            </w:r>
          </w:p>
        </w:tc>
      </w:tr>
      <w:tr w:rsidR="003B315D" w14:paraId="084CAE18" w14:textId="77777777" w:rsidTr="003450DF">
        <w:tc>
          <w:tcPr>
            <w:tcW w:w="2160" w:type="dxa"/>
            <w:vAlign w:val="center"/>
          </w:tcPr>
          <w:p w14:paraId="0CF02E40" w14:textId="77777777" w:rsidR="003B315D" w:rsidRDefault="00000000" w:rsidP="003450DF">
            <w:pPr>
              <w:jc w:val="center"/>
            </w:pPr>
            <w:r>
              <w:t>UserName</w:t>
            </w:r>
          </w:p>
        </w:tc>
        <w:tc>
          <w:tcPr>
            <w:tcW w:w="2160" w:type="dxa"/>
            <w:vAlign w:val="center"/>
          </w:tcPr>
          <w:p w14:paraId="752B17F3" w14:textId="77777777" w:rsidR="003B315D" w:rsidRDefault="00000000" w:rsidP="003450DF">
            <w:pPr>
              <w:jc w:val="center"/>
            </w:pPr>
            <w:r>
              <w:t>NVARCHAR(256)</w:t>
            </w:r>
          </w:p>
        </w:tc>
        <w:tc>
          <w:tcPr>
            <w:tcW w:w="2160" w:type="dxa"/>
            <w:vAlign w:val="center"/>
          </w:tcPr>
          <w:p w14:paraId="1142C928" w14:textId="77777777" w:rsidR="003B315D" w:rsidRDefault="00000000" w:rsidP="003450DF">
            <w:pPr>
              <w:jc w:val="center"/>
            </w:pPr>
            <w:r>
              <w:t>Not Null</w:t>
            </w:r>
          </w:p>
        </w:tc>
        <w:tc>
          <w:tcPr>
            <w:tcW w:w="2160" w:type="dxa"/>
            <w:vAlign w:val="center"/>
          </w:tcPr>
          <w:p w14:paraId="4A2BAB05" w14:textId="77777777" w:rsidR="003B315D" w:rsidRDefault="00000000" w:rsidP="003450DF">
            <w:pPr>
              <w:jc w:val="center"/>
            </w:pPr>
            <w:r>
              <w:t>The username of the user, used for login.</w:t>
            </w:r>
          </w:p>
        </w:tc>
      </w:tr>
      <w:tr w:rsidR="003B315D" w14:paraId="2F933AF1" w14:textId="77777777" w:rsidTr="003450DF">
        <w:tc>
          <w:tcPr>
            <w:tcW w:w="2160" w:type="dxa"/>
            <w:vAlign w:val="center"/>
          </w:tcPr>
          <w:p w14:paraId="00BF88F1" w14:textId="77777777" w:rsidR="003B315D" w:rsidRDefault="00000000" w:rsidP="003450DF">
            <w:pPr>
              <w:jc w:val="center"/>
            </w:pPr>
            <w:r>
              <w:t>Email</w:t>
            </w:r>
          </w:p>
        </w:tc>
        <w:tc>
          <w:tcPr>
            <w:tcW w:w="2160" w:type="dxa"/>
            <w:vAlign w:val="center"/>
          </w:tcPr>
          <w:p w14:paraId="4EF53E32" w14:textId="77777777" w:rsidR="003B315D" w:rsidRDefault="00000000" w:rsidP="003450DF">
            <w:pPr>
              <w:jc w:val="center"/>
            </w:pPr>
            <w:r>
              <w:t>NVARCHAR(256)</w:t>
            </w:r>
          </w:p>
        </w:tc>
        <w:tc>
          <w:tcPr>
            <w:tcW w:w="2160" w:type="dxa"/>
            <w:vAlign w:val="center"/>
          </w:tcPr>
          <w:p w14:paraId="315FEA4B" w14:textId="77777777" w:rsidR="003B315D" w:rsidRDefault="00000000" w:rsidP="003450DF">
            <w:pPr>
              <w:jc w:val="center"/>
            </w:pPr>
            <w:r>
              <w:t>Not Null, Unique</w:t>
            </w:r>
          </w:p>
        </w:tc>
        <w:tc>
          <w:tcPr>
            <w:tcW w:w="2160" w:type="dxa"/>
            <w:vAlign w:val="center"/>
          </w:tcPr>
          <w:p w14:paraId="47AC144A" w14:textId="77777777" w:rsidR="003B315D" w:rsidRDefault="00000000" w:rsidP="003450DF">
            <w:pPr>
              <w:jc w:val="center"/>
            </w:pPr>
            <w:r>
              <w:t>User's email address, must be unique.</w:t>
            </w:r>
          </w:p>
        </w:tc>
      </w:tr>
      <w:tr w:rsidR="003B315D" w14:paraId="4B4151A9" w14:textId="77777777" w:rsidTr="003450DF">
        <w:tc>
          <w:tcPr>
            <w:tcW w:w="2160" w:type="dxa"/>
            <w:vAlign w:val="center"/>
          </w:tcPr>
          <w:p w14:paraId="3E490425" w14:textId="77777777" w:rsidR="003B315D" w:rsidRDefault="00000000" w:rsidP="003450DF">
            <w:pPr>
              <w:jc w:val="center"/>
            </w:pPr>
            <w:r>
              <w:t>PasswordHash</w:t>
            </w:r>
          </w:p>
        </w:tc>
        <w:tc>
          <w:tcPr>
            <w:tcW w:w="2160" w:type="dxa"/>
            <w:vAlign w:val="center"/>
          </w:tcPr>
          <w:p w14:paraId="1230DC0E" w14:textId="77777777" w:rsidR="003B315D" w:rsidRDefault="00000000" w:rsidP="003450DF">
            <w:pPr>
              <w:jc w:val="center"/>
            </w:pPr>
            <w:r>
              <w:t>TEXT</w:t>
            </w:r>
          </w:p>
        </w:tc>
        <w:tc>
          <w:tcPr>
            <w:tcW w:w="2160" w:type="dxa"/>
            <w:vAlign w:val="center"/>
          </w:tcPr>
          <w:p w14:paraId="7776CC0A" w14:textId="77777777" w:rsidR="003B315D" w:rsidRDefault="00000000" w:rsidP="003450DF">
            <w:pPr>
              <w:jc w:val="center"/>
            </w:pPr>
            <w:r>
              <w:t>Not Null</w:t>
            </w:r>
          </w:p>
        </w:tc>
        <w:tc>
          <w:tcPr>
            <w:tcW w:w="2160" w:type="dxa"/>
            <w:vAlign w:val="center"/>
          </w:tcPr>
          <w:p w14:paraId="237E9C5D" w14:textId="77777777" w:rsidR="003B315D" w:rsidRDefault="00000000" w:rsidP="003450DF">
            <w:pPr>
              <w:jc w:val="center"/>
            </w:pPr>
            <w:r>
              <w:t>Encrypted password of the user.</w:t>
            </w:r>
          </w:p>
        </w:tc>
      </w:tr>
      <w:tr w:rsidR="003B315D" w14:paraId="6E59E709" w14:textId="77777777" w:rsidTr="003450DF">
        <w:tc>
          <w:tcPr>
            <w:tcW w:w="2160" w:type="dxa"/>
            <w:vAlign w:val="center"/>
          </w:tcPr>
          <w:p w14:paraId="23E68AE0" w14:textId="77777777" w:rsidR="003B315D" w:rsidRDefault="00000000" w:rsidP="003450DF">
            <w:pPr>
              <w:jc w:val="center"/>
            </w:pPr>
            <w:r>
              <w:t>SecurityStamp</w:t>
            </w:r>
          </w:p>
        </w:tc>
        <w:tc>
          <w:tcPr>
            <w:tcW w:w="2160" w:type="dxa"/>
            <w:vAlign w:val="center"/>
          </w:tcPr>
          <w:p w14:paraId="5E6A7BFB" w14:textId="77777777" w:rsidR="003B315D" w:rsidRDefault="00000000" w:rsidP="003450DF">
            <w:pPr>
              <w:jc w:val="center"/>
            </w:pPr>
            <w:r>
              <w:t>TEXT</w:t>
            </w:r>
          </w:p>
        </w:tc>
        <w:tc>
          <w:tcPr>
            <w:tcW w:w="2160" w:type="dxa"/>
            <w:vAlign w:val="center"/>
          </w:tcPr>
          <w:p w14:paraId="36232666" w14:textId="77777777" w:rsidR="003B315D" w:rsidRDefault="003B315D" w:rsidP="003450DF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D84E534" w14:textId="77777777" w:rsidR="003B315D" w:rsidRDefault="00000000" w:rsidP="003450DF">
            <w:pPr>
              <w:jc w:val="center"/>
            </w:pPr>
            <w:r>
              <w:t>Unique identifier for security validation.</w:t>
            </w:r>
          </w:p>
        </w:tc>
      </w:tr>
      <w:tr w:rsidR="003B315D" w14:paraId="24704546" w14:textId="77777777" w:rsidTr="003450DF">
        <w:tc>
          <w:tcPr>
            <w:tcW w:w="2160" w:type="dxa"/>
            <w:vAlign w:val="center"/>
          </w:tcPr>
          <w:p w14:paraId="0A013AE2" w14:textId="77777777" w:rsidR="003B315D" w:rsidRDefault="00000000" w:rsidP="003450DF">
            <w:pPr>
              <w:jc w:val="center"/>
            </w:pPr>
            <w:r>
              <w:t>PhoneNumber</w:t>
            </w:r>
          </w:p>
        </w:tc>
        <w:tc>
          <w:tcPr>
            <w:tcW w:w="2160" w:type="dxa"/>
            <w:vAlign w:val="center"/>
          </w:tcPr>
          <w:p w14:paraId="6C3CB841" w14:textId="77777777" w:rsidR="003B315D" w:rsidRDefault="00000000" w:rsidP="003450DF">
            <w:pPr>
              <w:jc w:val="center"/>
            </w:pPr>
            <w:r>
              <w:t>NVARCHAR(20)</w:t>
            </w:r>
          </w:p>
        </w:tc>
        <w:tc>
          <w:tcPr>
            <w:tcW w:w="2160" w:type="dxa"/>
            <w:vAlign w:val="center"/>
          </w:tcPr>
          <w:p w14:paraId="707592BE" w14:textId="0B2A1539" w:rsidR="003B315D" w:rsidRDefault="003450DF" w:rsidP="003450DF">
            <w:pPr>
              <w:jc w:val="center"/>
            </w:pPr>
            <w:r>
              <w:t>Not Null</w:t>
            </w:r>
          </w:p>
        </w:tc>
        <w:tc>
          <w:tcPr>
            <w:tcW w:w="2160" w:type="dxa"/>
            <w:vAlign w:val="center"/>
          </w:tcPr>
          <w:p w14:paraId="698B6A0C" w14:textId="77777777" w:rsidR="003B315D" w:rsidRDefault="00000000" w:rsidP="003450DF">
            <w:pPr>
              <w:jc w:val="center"/>
            </w:pPr>
            <w:r>
              <w:t>User's contact phone number.</w:t>
            </w:r>
          </w:p>
        </w:tc>
      </w:tr>
    </w:tbl>
    <w:p w14:paraId="5F57417E" w14:textId="2AE4C297" w:rsidR="003B315D" w:rsidRDefault="00000000" w:rsidP="003450DF"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450DF" w14:paraId="68A10F52" w14:textId="77777777" w:rsidTr="003450DF">
        <w:tc>
          <w:tcPr>
            <w:tcW w:w="8640" w:type="dxa"/>
            <w:gridSpan w:val="4"/>
            <w:shd w:val="clear" w:color="auto" w:fill="8DB3E2" w:themeFill="text2" w:themeFillTint="66"/>
            <w:vAlign w:val="center"/>
          </w:tcPr>
          <w:p w14:paraId="5D3C2D41" w14:textId="3491FF3E" w:rsidR="003450DF" w:rsidRPr="003450DF" w:rsidRDefault="003450DF" w:rsidP="003450DF">
            <w:pPr>
              <w:jc w:val="center"/>
              <w:rPr>
                <w:b/>
                <w:bCs/>
              </w:rPr>
            </w:pPr>
            <w:proofErr w:type="spellStart"/>
            <w:r w:rsidRPr="003450DF">
              <w:rPr>
                <w:b/>
                <w:bCs/>
              </w:rPr>
              <w:lastRenderedPageBreak/>
              <w:t>UserProfile</w:t>
            </w:r>
            <w:proofErr w:type="spellEnd"/>
          </w:p>
        </w:tc>
      </w:tr>
      <w:tr w:rsidR="003B315D" w14:paraId="70545AF2" w14:textId="77777777" w:rsidTr="003450DF">
        <w:tc>
          <w:tcPr>
            <w:tcW w:w="2160" w:type="dxa"/>
            <w:shd w:val="clear" w:color="auto" w:fill="8DB3E2" w:themeFill="text2" w:themeFillTint="66"/>
            <w:vAlign w:val="center"/>
          </w:tcPr>
          <w:p w14:paraId="31786B46" w14:textId="77777777" w:rsidR="003B315D" w:rsidRPr="003450DF" w:rsidRDefault="00000000" w:rsidP="003450DF">
            <w:pPr>
              <w:jc w:val="center"/>
              <w:rPr>
                <w:b/>
                <w:bCs/>
              </w:rPr>
            </w:pPr>
            <w:r w:rsidRPr="003450DF">
              <w:rPr>
                <w:b/>
                <w:bCs/>
              </w:rPr>
              <w:t>Field Name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73B82781" w14:textId="77777777" w:rsidR="003B315D" w:rsidRPr="003450DF" w:rsidRDefault="00000000" w:rsidP="003450DF">
            <w:pPr>
              <w:jc w:val="center"/>
              <w:rPr>
                <w:b/>
                <w:bCs/>
              </w:rPr>
            </w:pPr>
            <w:r w:rsidRPr="003450DF">
              <w:rPr>
                <w:b/>
                <w:bCs/>
              </w:rPr>
              <w:t>Data Type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7AD08036" w14:textId="72C598AC" w:rsidR="003B315D" w:rsidRPr="003450DF" w:rsidRDefault="00000000" w:rsidP="003450DF">
            <w:pPr>
              <w:jc w:val="center"/>
              <w:rPr>
                <w:b/>
                <w:bCs/>
              </w:rPr>
            </w:pPr>
            <w:r w:rsidRPr="003450DF">
              <w:rPr>
                <w:b/>
                <w:bCs/>
              </w:rPr>
              <w:t>Constraint</w:t>
            </w:r>
            <w:r w:rsidR="003450DF">
              <w:rPr>
                <w:b/>
                <w:bCs/>
              </w:rPr>
              <w:t xml:space="preserve"> </w:t>
            </w:r>
            <w:r w:rsidR="003450DF" w:rsidRPr="003450DF">
              <w:rPr>
                <w:b/>
                <w:bCs/>
              </w:rPr>
              <w:t xml:space="preserve">(Primary Key, Foreign Key, Identity, Not </w:t>
            </w:r>
            <w:proofErr w:type="gramStart"/>
            <w:r w:rsidR="003450DF" w:rsidRPr="003450DF">
              <w:rPr>
                <w:b/>
                <w:bCs/>
              </w:rPr>
              <w:t>Null,...</w:t>
            </w:r>
            <w:proofErr w:type="gramEnd"/>
            <w:r w:rsidR="003450DF" w:rsidRPr="003450DF">
              <w:rPr>
                <w:b/>
                <w:bCs/>
              </w:rPr>
              <w:t>)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2BD39DAA" w14:textId="77777777" w:rsidR="003B315D" w:rsidRPr="003450DF" w:rsidRDefault="00000000" w:rsidP="003450DF">
            <w:pPr>
              <w:jc w:val="center"/>
              <w:rPr>
                <w:b/>
                <w:bCs/>
              </w:rPr>
            </w:pPr>
            <w:r w:rsidRPr="003450DF">
              <w:rPr>
                <w:b/>
                <w:bCs/>
              </w:rPr>
              <w:t>Description</w:t>
            </w:r>
          </w:p>
        </w:tc>
      </w:tr>
      <w:tr w:rsidR="003B315D" w14:paraId="4DF0B499" w14:textId="77777777" w:rsidTr="003450DF">
        <w:tc>
          <w:tcPr>
            <w:tcW w:w="2160" w:type="dxa"/>
            <w:vAlign w:val="center"/>
          </w:tcPr>
          <w:p w14:paraId="6F31EE19" w14:textId="77777777" w:rsidR="003B315D" w:rsidRDefault="00000000" w:rsidP="003450DF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2160" w:type="dxa"/>
            <w:vAlign w:val="center"/>
          </w:tcPr>
          <w:p w14:paraId="69881C68" w14:textId="77777777" w:rsidR="003B315D" w:rsidRDefault="00000000" w:rsidP="003450DF">
            <w:pPr>
              <w:jc w:val="center"/>
            </w:pPr>
            <w:r>
              <w:t>NVARCHAR(10)</w:t>
            </w:r>
          </w:p>
        </w:tc>
        <w:tc>
          <w:tcPr>
            <w:tcW w:w="2160" w:type="dxa"/>
            <w:vAlign w:val="center"/>
          </w:tcPr>
          <w:p w14:paraId="25B6AE34" w14:textId="77777777" w:rsidR="003B315D" w:rsidRDefault="00000000" w:rsidP="003450DF">
            <w:pPr>
              <w:jc w:val="center"/>
            </w:pPr>
            <w:r>
              <w:t>Primary Key, Foreign Key (User)</w:t>
            </w:r>
          </w:p>
        </w:tc>
        <w:tc>
          <w:tcPr>
            <w:tcW w:w="2160" w:type="dxa"/>
            <w:vAlign w:val="center"/>
          </w:tcPr>
          <w:p w14:paraId="6C45D45C" w14:textId="77777777" w:rsidR="003B315D" w:rsidRDefault="00000000" w:rsidP="003450DF">
            <w:pPr>
              <w:jc w:val="center"/>
            </w:pPr>
            <w:r>
              <w:t>Reference to the User ID.</w:t>
            </w:r>
          </w:p>
        </w:tc>
      </w:tr>
      <w:tr w:rsidR="003B315D" w14:paraId="50443E9E" w14:textId="77777777" w:rsidTr="003450DF">
        <w:tc>
          <w:tcPr>
            <w:tcW w:w="2160" w:type="dxa"/>
            <w:vAlign w:val="center"/>
          </w:tcPr>
          <w:p w14:paraId="264D3012" w14:textId="77777777" w:rsidR="003B315D" w:rsidRDefault="00000000" w:rsidP="003450DF">
            <w:pPr>
              <w:jc w:val="center"/>
            </w:pPr>
            <w:r>
              <w:t>AvatarUrl</w:t>
            </w:r>
          </w:p>
        </w:tc>
        <w:tc>
          <w:tcPr>
            <w:tcW w:w="2160" w:type="dxa"/>
            <w:vAlign w:val="center"/>
          </w:tcPr>
          <w:p w14:paraId="7A39D7E3" w14:textId="77777777" w:rsidR="003B315D" w:rsidRDefault="00000000" w:rsidP="003450DF">
            <w:pPr>
              <w:jc w:val="center"/>
            </w:pPr>
            <w:r>
              <w:t>NVARCHAR(255)</w:t>
            </w:r>
          </w:p>
        </w:tc>
        <w:tc>
          <w:tcPr>
            <w:tcW w:w="2160" w:type="dxa"/>
            <w:vAlign w:val="center"/>
          </w:tcPr>
          <w:p w14:paraId="181C05E5" w14:textId="77777777" w:rsidR="003B315D" w:rsidRDefault="003B315D" w:rsidP="003450DF">
            <w:pPr>
              <w:jc w:val="center"/>
            </w:pPr>
          </w:p>
        </w:tc>
        <w:tc>
          <w:tcPr>
            <w:tcW w:w="2160" w:type="dxa"/>
            <w:vAlign w:val="center"/>
          </w:tcPr>
          <w:p w14:paraId="061AE15C" w14:textId="77777777" w:rsidR="003B315D" w:rsidRDefault="00000000" w:rsidP="003450DF">
            <w:pPr>
              <w:jc w:val="center"/>
            </w:pPr>
            <w:r>
              <w:t>URL of the user's profile picture.</w:t>
            </w:r>
          </w:p>
        </w:tc>
      </w:tr>
      <w:tr w:rsidR="003B315D" w14:paraId="5888EE0A" w14:textId="77777777" w:rsidTr="003450DF">
        <w:tc>
          <w:tcPr>
            <w:tcW w:w="2160" w:type="dxa"/>
            <w:vAlign w:val="center"/>
          </w:tcPr>
          <w:p w14:paraId="65231614" w14:textId="77777777" w:rsidR="003B315D" w:rsidRDefault="00000000" w:rsidP="003450DF">
            <w:pPr>
              <w:jc w:val="center"/>
            </w:pPr>
            <w:r>
              <w:t>Bio</w:t>
            </w:r>
          </w:p>
        </w:tc>
        <w:tc>
          <w:tcPr>
            <w:tcW w:w="2160" w:type="dxa"/>
            <w:vAlign w:val="center"/>
          </w:tcPr>
          <w:p w14:paraId="0E12DF93" w14:textId="77777777" w:rsidR="003B315D" w:rsidRDefault="00000000" w:rsidP="003450DF">
            <w:pPr>
              <w:jc w:val="center"/>
            </w:pPr>
            <w:r>
              <w:t>TEXT</w:t>
            </w:r>
          </w:p>
        </w:tc>
        <w:tc>
          <w:tcPr>
            <w:tcW w:w="2160" w:type="dxa"/>
            <w:vAlign w:val="center"/>
          </w:tcPr>
          <w:p w14:paraId="0517C9DF" w14:textId="77777777" w:rsidR="003B315D" w:rsidRDefault="003B315D" w:rsidP="003450DF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CA81DB7" w14:textId="77777777" w:rsidR="003B315D" w:rsidRDefault="00000000" w:rsidP="003450DF">
            <w:pPr>
              <w:jc w:val="center"/>
            </w:pPr>
            <w:r>
              <w:t>A short biography or personal information of the user.</w:t>
            </w:r>
          </w:p>
        </w:tc>
      </w:tr>
    </w:tbl>
    <w:p w14:paraId="3F45554D" w14:textId="3CBD3DCA" w:rsidR="003B315D" w:rsidRDefault="003B315D" w:rsidP="00B247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474A" w14:paraId="6A77AAD5" w14:textId="77777777" w:rsidTr="00B2474A">
        <w:tc>
          <w:tcPr>
            <w:tcW w:w="8640" w:type="dxa"/>
            <w:gridSpan w:val="4"/>
            <w:shd w:val="clear" w:color="auto" w:fill="8DB3E2" w:themeFill="text2" w:themeFillTint="66"/>
            <w:vAlign w:val="center"/>
          </w:tcPr>
          <w:p w14:paraId="367CBD51" w14:textId="413CDE21" w:rsidR="00B2474A" w:rsidRPr="00B2474A" w:rsidRDefault="00B2474A" w:rsidP="00B2474A">
            <w:pPr>
              <w:jc w:val="center"/>
              <w:rPr>
                <w:b/>
                <w:bCs/>
              </w:rPr>
            </w:pPr>
            <w:r w:rsidRPr="00B2474A">
              <w:rPr>
                <w:b/>
                <w:bCs/>
              </w:rPr>
              <w:t>Role</w:t>
            </w:r>
          </w:p>
        </w:tc>
      </w:tr>
      <w:tr w:rsidR="003B315D" w14:paraId="52532FC3" w14:textId="77777777" w:rsidTr="00B2474A">
        <w:tc>
          <w:tcPr>
            <w:tcW w:w="2160" w:type="dxa"/>
            <w:shd w:val="clear" w:color="auto" w:fill="8DB3E2" w:themeFill="text2" w:themeFillTint="66"/>
            <w:vAlign w:val="center"/>
          </w:tcPr>
          <w:p w14:paraId="61E6353A" w14:textId="77777777" w:rsidR="003B315D" w:rsidRPr="00B2474A" w:rsidRDefault="00000000" w:rsidP="00B2474A">
            <w:pPr>
              <w:jc w:val="center"/>
              <w:rPr>
                <w:b/>
                <w:bCs/>
              </w:rPr>
            </w:pPr>
            <w:r w:rsidRPr="00B2474A">
              <w:rPr>
                <w:b/>
                <w:bCs/>
              </w:rPr>
              <w:t>Field Name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5794CC22" w14:textId="77777777" w:rsidR="003B315D" w:rsidRPr="00B2474A" w:rsidRDefault="00000000" w:rsidP="00B2474A">
            <w:pPr>
              <w:jc w:val="center"/>
              <w:rPr>
                <w:b/>
                <w:bCs/>
              </w:rPr>
            </w:pPr>
            <w:r w:rsidRPr="00B2474A">
              <w:rPr>
                <w:b/>
                <w:bCs/>
              </w:rPr>
              <w:t>Data Type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02681AEF" w14:textId="6BE5B8A7" w:rsidR="003B315D" w:rsidRPr="00B2474A" w:rsidRDefault="00B2474A" w:rsidP="00B2474A">
            <w:pPr>
              <w:jc w:val="center"/>
              <w:rPr>
                <w:b/>
                <w:bCs/>
              </w:rPr>
            </w:pPr>
            <w:r w:rsidRPr="00B2474A">
              <w:rPr>
                <w:b/>
                <w:bCs/>
              </w:rPr>
              <w:t xml:space="preserve">Constraint (Primary Key, Foreign Key, Identity, Not </w:t>
            </w:r>
            <w:proofErr w:type="gramStart"/>
            <w:r w:rsidRPr="00B2474A">
              <w:rPr>
                <w:b/>
                <w:bCs/>
              </w:rPr>
              <w:t>Null,...</w:t>
            </w:r>
            <w:proofErr w:type="gramEnd"/>
            <w:r w:rsidRPr="00B2474A">
              <w:rPr>
                <w:b/>
                <w:bCs/>
              </w:rPr>
              <w:t>)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6EDDE97C" w14:textId="77777777" w:rsidR="003B315D" w:rsidRPr="00B2474A" w:rsidRDefault="00000000" w:rsidP="00B2474A">
            <w:pPr>
              <w:jc w:val="center"/>
              <w:rPr>
                <w:b/>
                <w:bCs/>
              </w:rPr>
            </w:pPr>
            <w:r w:rsidRPr="00B2474A">
              <w:rPr>
                <w:b/>
                <w:bCs/>
              </w:rPr>
              <w:t>Description</w:t>
            </w:r>
          </w:p>
        </w:tc>
      </w:tr>
      <w:tr w:rsidR="003B315D" w14:paraId="65A591A2" w14:textId="77777777" w:rsidTr="00B2474A">
        <w:tc>
          <w:tcPr>
            <w:tcW w:w="2160" w:type="dxa"/>
            <w:vAlign w:val="center"/>
          </w:tcPr>
          <w:p w14:paraId="5C5C2407" w14:textId="77777777" w:rsidR="003B315D" w:rsidRDefault="00000000" w:rsidP="00B2474A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55DF18BA" w14:textId="12747123" w:rsidR="003B315D" w:rsidRDefault="00BD78E4" w:rsidP="00B2474A">
            <w:pPr>
              <w:jc w:val="center"/>
            </w:pPr>
            <w:r>
              <w:t>INT</w:t>
            </w:r>
          </w:p>
        </w:tc>
        <w:tc>
          <w:tcPr>
            <w:tcW w:w="2160" w:type="dxa"/>
            <w:vAlign w:val="center"/>
          </w:tcPr>
          <w:p w14:paraId="6AC47EE5" w14:textId="77777777" w:rsidR="003B315D" w:rsidRDefault="00000000" w:rsidP="00B2474A">
            <w:pPr>
              <w:jc w:val="center"/>
            </w:pPr>
            <w:r>
              <w:t>Primary Key</w:t>
            </w:r>
          </w:p>
        </w:tc>
        <w:tc>
          <w:tcPr>
            <w:tcW w:w="2160" w:type="dxa"/>
            <w:vAlign w:val="center"/>
          </w:tcPr>
          <w:p w14:paraId="0F45038A" w14:textId="77777777" w:rsidR="003B315D" w:rsidRDefault="00000000" w:rsidP="00B2474A">
            <w:pPr>
              <w:jc w:val="center"/>
            </w:pPr>
            <w:r>
              <w:t>Unique identifier for each role.</w:t>
            </w:r>
          </w:p>
        </w:tc>
      </w:tr>
      <w:tr w:rsidR="003B315D" w14:paraId="0792782E" w14:textId="77777777" w:rsidTr="00B2474A">
        <w:tc>
          <w:tcPr>
            <w:tcW w:w="2160" w:type="dxa"/>
            <w:vAlign w:val="center"/>
          </w:tcPr>
          <w:p w14:paraId="1BD0DF27" w14:textId="77777777" w:rsidR="003B315D" w:rsidRDefault="00000000" w:rsidP="00B2474A">
            <w:pPr>
              <w:jc w:val="center"/>
            </w:pPr>
            <w:r>
              <w:t>Name</w:t>
            </w:r>
          </w:p>
        </w:tc>
        <w:tc>
          <w:tcPr>
            <w:tcW w:w="2160" w:type="dxa"/>
            <w:vAlign w:val="center"/>
          </w:tcPr>
          <w:p w14:paraId="370D92D7" w14:textId="77777777" w:rsidR="003B315D" w:rsidRDefault="00000000" w:rsidP="00B2474A">
            <w:pPr>
              <w:jc w:val="center"/>
            </w:pPr>
            <w:r>
              <w:t>NVARCHAR(256)</w:t>
            </w:r>
          </w:p>
        </w:tc>
        <w:tc>
          <w:tcPr>
            <w:tcW w:w="2160" w:type="dxa"/>
            <w:vAlign w:val="center"/>
          </w:tcPr>
          <w:p w14:paraId="1EC71A60" w14:textId="77777777" w:rsidR="003B315D" w:rsidRDefault="00000000" w:rsidP="00B2474A">
            <w:pPr>
              <w:jc w:val="center"/>
            </w:pPr>
            <w:r>
              <w:t>Not Null</w:t>
            </w:r>
          </w:p>
        </w:tc>
        <w:tc>
          <w:tcPr>
            <w:tcW w:w="2160" w:type="dxa"/>
            <w:vAlign w:val="center"/>
          </w:tcPr>
          <w:p w14:paraId="574B874D" w14:textId="77777777" w:rsidR="003B315D" w:rsidRDefault="00000000" w:rsidP="00B2474A">
            <w:pPr>
              <w:jc w:val="center"/>
            </w:pPr>
            <w:r>
              <w:t>Name of the role (e.g., Admin, User).</w:t>
            </w:r>
          </w:p>
        </w:tc>
      </w:tr>
    </w:tbl>
    <w:p w14:paraId="0B193410" w14:textId="0C010852" w:rsidR="003B315D" w:rsidRDefault="003B315D" w:rsidP="00B247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474A" w14:paraId="2CE53636" w14:textId="77777777" w:rsidTr="00B2474A">
        <w:tc>
          <w:tcPr>
            <w:tcW w:w="8640" w:type="dxa"/>
            <w:gridSpan w:val="4"/>
            <w:shd w:val="clear" w:color="auto" w:fill="8DB3E2" w:themeFill="text2" w:themeFillTint="66"/>
            <w:vAlign w:val="center"/>
          </w:tcPr>
          <w:p w14:paraId="053A6945" w14:textId="420DAA51" w:rsidR="00B2474A" w:rsidRPr="00B2474A" w:rsidRDefault="00B2474A" w:rsidP="00B2474A">
            <w:pPr>
              <w:tabs>
                <w:tab w:val="left" w:pos="3629"/>
              </w:tabs>
              <w:jc w:val="center"/>
              <w:rPr>
                <w:b/>
                <w:bCs/>
              </w:rPr>
            </w:pPr>
            <w:proofErr w:type="spellStart"/>
            <w:r w:rsidRPr="00B2474A">
              <w:rPr>
                <w:b/>
                <w:bCs/>
              </w:rPr>
              <w:t>UserRole</w:t>
            </w:r>
            <w:proofErr w:type="spellEnd"/>
          </w:p>
        </w:tc>
      </w:tr>
      <w:tr w:rsidR="003B315D" w14:paraId="0F874C0A" w14:textId="77777777" w:rsidTr="00B2474A">
        <w:tc>
          <w:tcPr>
            <w:tcW w:w="2160" w:type="dxa"/>
            <w:shd w:val="clear" w:color="auto" w:fill="8DB3E2" w:themeFill="text2" w:themeFillTint="66"/>
            <w:vAlign w:val="center"/>
          </w:tcPr>
          <w:p w14:paraId="60EF0155" w14:textId="77777777" w:rsidR="003B315D" w:rsidRPr="00B2474A" w:rsidRDefault="00000000" w:rsidP="00B2474A">
            <w:pPr>
              <w:jc w:val="center"/>
              <w:rPr>
                <w:b/>
                <w:bCs/>
              </w:rPr>
            </w:pPr>
            <w:r w:rsidRPr="00B2474A">
              <w:rPr>
                <w:b/>
                <w:bCs/>
              </w:rPr>
              <w:t>Field Name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4C130A92" w14:textId="77777777" w:rsidR="003B315D" w:rsidRPr="00B2474A" w:rsidRDefault="00000000" w:rsidP="00B2474A">
            <w:pPr>
              <w:jc w:val="center"/>
              <w:rPr>
                <w:b/>
                <w:bCs/>
              </w:rPr>
            </w:pPr>
            <w:r w:rsidRPr="00B2474A">
              <w:rPr>
                <w:b/>
                <w:bCs/>
              </w:rPr>
              <w:t>Data Type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11896413" w14:textId="5621AD17" w:rsidR="003B315D" w:rsidRPr="00B2474A" w:rsidRDefault="00B2474A" w:rsidP="00B2474A">
            <w:pPr>
              <w:jc w:val="center"/>
              <w:rPr>
                <w:b/>
                <w:bCs/>
              </w:rPr>
            </w:pPr>
            <w:r w:rsidRPr="00B2474A">
              <w:rPr>
                <w:b/>
                <w:bCs/>
              </w:rPr>
              <w:t xml:space="preserve">Constraint (Primary Key, Foreign Key, Identity, Not </w:t>
            </w:r>
            <w:proofErr w:type="gramStart"/>
            <w:r w:rsidRPr="00B2474A">
              <w:rPr>
                <w:b/>
                <w:bCs/>
              </w:rPr>
              <w:t>Null,...</w:t>
            </w:r>
            <w:proofErr w:type="gramEnd"/>
            <w:r w:rsidRPr="00B2474A">
              <w:rPr>
                <w:b/>
                <w:bCs/>
              </w:rPr>
              <w:t>)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5ED0E8FE" w14:textId="77777777" w:rsidR="003B315D" w:rsidRPr="00B2474A" w:rsidRDefault="00000000" w:rsidP="00B2474A">
            <w:pPr>
              <w:jc w:val="center"/>
              <w:rPr>
                <w:b/>
                <w:bCs/>
              </w:rPr>
            </w:pPr>
            <w:r w:rsidRPr="00B2474A">
              <w:rPr>
                <w:b/>
                <w:bCs/>
              </w:rPr>
              <w:t>Description</w:t>
            </w:r>
          </w:p>
        </w:tc>
      </w:tr>
      <w:tr w:rsidR="003B315D" w14:paraId="4D3F137B" w14:textId="77777777" w:rsidTr="00B2474A">
        <w:tc>
          <w:tcPr>
            <w:tcW w:w="2160" w:type="dxa"/>
            <w:vAlign w:val="center"/>
          </w:tcPr>
          <w:p w14:paraId="547CE776" w14:textId="77777777" w:rsidR="003B315D" w:rsidRDefault="00000000" w:rsidP="00B2474A">
            <w:pPr>
              <w:jc w:val="center"/>
            </w:pPr>
            <w:r>
              <w:t>UserId</w:t>
            </w:r>
          </w:p>
        </w:tc>
        <w:tc>
          <w:tcPr>
            <w:tcW w:w="2160" w:type="dxa"/>
            <w:vAlign w:val="center"/>
          </w:tcPr>
          <w:p w14:paraId="56C86CD0" w14:textId="77777777" w:rsidR="003B315D" w:rsidRDefault="00000000" w:rsidP="00B2474A">
            <w:pPr>
              <w:jc w:val="center"/>
            </w:pPr>
            <w:r>
              <w:t>NVARCHAR(10)</w:t>
            </w:r>
          </w:p>
        </w:tc>
        <w:tc>
          <w:tcPr>
            <w:tcW w:w="2160" w:type="dxa"/>
            <w:vAlign w:val="center"/>
          </w:tcPr>
          <w:p w14:paraId="62034452" w14:textId="77777777" w:rsidR="003B315D" w:rsidRDefault="00000000" w:rsidP="00B2474A">
            <w:pPr>
              <w:jc w:val="center"/>
            </w:pPr>
            <w:r>
              <w:t>Primary Key, Foreign Key (User)</w:t>
            </w:r>
          </w:p>
        </w:tc>
        <w:tc>
          <w:tcPr>
            <w:tcW w:w="2160" w:type="dxa"/>
            <w:vAlign w:val="center"/>
          </w:tcPr>
          <w:p w14:paraId="3260F90C" w14:textId="77777777" w:rsidR="003B315D" w:rsidRDefault="00000000" w:rsidP="00B2474A">
            <w:pPr>
              <w:jc w:val="center"/>
            </w:pPr>
            <w:r>
              <w:t>Reference to the User ID.</w:t>
            </w:r>
          </w:p>
        </w:tc>
      </w:tr>
      <w:tr w:rsidR="003B315D" w14:paraId="07498BBB" w14:textId="77777777" w:rsidTr="00B2474A">
        <w:tc>
          <w:tcPr>
            <w:tcW w:w="2160" w:type="dxa"/>
            <w:vAlign w:val="center"/>
          </w:tcPr>
          <w:p w14:paraId="07DB3286" w14:textId="77777777" w:rsidR="003B315D" w:rsidRDefault="00000000" w:rsidP="00B2474A">
            <w:pPr>
              <w:jc w:val="center"/>
            </w:pPr>
            <w:r>
              <w:t>RoleId</w:t>
            </w:r>
          </w:p>
        </w:tc>
        <w:tc>
          <w:tcPr>
            <w:tcW w:w="2160" w:type="dxa"/>
            <w:vAlign w:val="center"/>
          </w:tcPr>
          <w:p w14:paraId="7F2DF42D" w14:textId="0922012B" w:rsidR="003B315D" w:rsidRDefault="00BD78E4" w:rsidP="00B2474A">
            <w:pPr>
              <w:jc w:val="center"/>
            </w:pPr>
            <w:r>
              <w:t>INT</w:t>
            </w:r>
          </w:p>
        </w:tc>
        <w:tc>
          <w:tcPr>
            <w:tcW w:w="2160" w:type="dxa"/>
            <w:vAlign w:val="center"/>
          </w:tcPr>
          <w:p w14:paraId="20FD56B7" w14:textId="77777777" w:rsidR="003B315D" w:rsidRDefault="00000000" w:rsidP="00B2474A">
            <w:pPr>
              <w:jc w:val="center"/>
            </w:pPr>
            <w:r>
              <w:t>Primary Key, Foreign Key (Role)</w:t>
            </w:r>
          </w:p>
        </w:tc>
        <w:tc>
          <w:tcPr>
            <w:tcW w:w="2160" w:type="dxa"/>
            <w:vAlign w:val="center"/>
          </w:tcPr>
          <w:p w14:paraId="31F46167" w14:textId="77777777" w:rsidR="003B315D" w:rsidRDefault="00000000" w:rsidP="00B2474A">
            <w:pPr>
              <w:jc w:val="center"/>
            </w:pPr>
            <w:r>
              <w:t>Reference to the Role ID.</w:t>
            </w:r>
          </w:p>
        </w:tc>
      </w:tr>
    </w:tbl>
    <w:p w14:paraId="3DFFE2B7" w14:textId="1C5FCB13" w:rsidR="003B315D" w:rsidRDefault="003B315D" w:rsidP="00BD78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8"/>
        <w:gridCol w:w="2128"/>
        <w:gridCol w:w="2093"/>
        <w:gridCol w:w="2077"/>
      </w:tblGrid>
      <w:tr w:rsidR="00BD78E4" w14:paraId="7FFB9E0E" w14:textId="77777777" w:rsidTr="00BD78E4">
        <w:tc>
          <w:tcPr>
            <w:tcW w:w="8856" w:type="dxa"/>
            <w:gridSpan w:val="4"/>
            <w:shd w:val="clear" w:color="auto" w:fill="8DB3E2" w:themeFill="text2" w:themeFillTint="66"/>
            <w:vAlign w:val="center"/>
          </w:tcPr>
          <w:p w14:paraId="2EF8204B" w14:textId="30433744" w:rsidR="00BD78E4" w:rsidRPr="00BD78E4" w:rsidRDefault="00BD78E4" w:rsidP="00BD78E4">
            <w:pPr>
              <w:jc w:val="center"/>
              <w:rPr>
                <w:b/>
                <w:bCs/>
              </w:rPr>
            </w:pPr>
            <w:r w:rsidRPr="00BD78E4">
              <w:rPr>
                <w:b/>
                <w:bCs/>
              </w:rPr>
              <w:t>Vacancy</w:t>
            </w:r>
          </w:p>
        </w:tc>
      </w:tr>
      <w:tr w:rsidR="003B315D" w14:paraId="3DDEDE35" w14:textId="77777777" w:rsidTr="00BD78E4">
        <w:tc>
          <w:tcPr>
            <w:tcW w:w="2558" w:type="dxa"/>
            <w:shd w:val="clear" w:color="auto" w:fill="8DB3E2" w:themeFill="text2" w:themeFillTint="66"/>
            <w:vAlign w:val="center"/>
          </w:tcPr>
          <w:p w14:paraId="1CA949B2" w14:textId="77777777" w:rsidR="003B315D" w:rsidRPr="00BD78E4" w:rsidRDefault="00000000" w:rsidP="00BD78E4">
            <w:pPr>
              <w:jc w:val="center"/>
              <w:rPr>
                <w:b/>
                <w:bCs/>
              </w:rPr>
            </w:pPr>
            <w:r w:rsidRPr="00BD78E4">
              <w:rPr>
                <w:b/>
                <w:bCs/>
              </w:rPr>
              <w:t>Field Name</w:t>
            </w:r>
          </w:p>
        </w:tc>
        <w:tc>
          <w:tcPr>
            <w:tcW w:w="2128" w:type="dxa"/>
            <w:shd w:val="clear" w:color="auto" w:fill="8DB3E2" w:themeFill="text2" w:themeFillTint="66"/>
            <w:vAlign w:val="center"/>
          </w:tcPr>
          <w:p w14:paraId="257CE285" w14:textId="77777777" w:rsidR="003B315D" w:rsidRPr="00BD78E4" w:rsidRDefault="00000000" w:rsidP="00BD78E4">
            <w:pPr>
              <w:jc w:val="center"/>
              <w:rPr>
                <w:b/>
                <w:bCs/>
              </w:rPr>
            </w:pPr>
            <w:r w:rsidRPr="00BD78E4">
              <w:rPr>
                <w:b/>
                <w:bCs/>
              </w:rPr>
              <w:t>Data Type</w:t>
            </w:r>
          </w:p>
        </w:tc>
        <w:tc>
          <w:tcPr>
            <w:tcW w:w="2093" w:type="dxa"/>
            <w:shd w:val="clear" w:color="auto" w:fill="8DB3E2" w:themeFill="text2" w:themeFillTint="66"/>
            <w:vAlign w:val="center"/>
          </w:tcPr>
          <w:p w14:paraId="430ACC47" w14:textId="7296D95C" w:rsidR="003B315D" w:rsidRPr="00BD78E4" w:rsidRDefault="00BD78E4" w:rsidP="00BD78E4">
            <w:pPr>
              <w:jc w:val="center"/>
              <w:rPr>
                <w:b/>
                <w:bCs/>
              </w:rPr>
            </w:pPr>
            <w:r w:rsidRPr="00B2474A">
              <w:rPr>
                <w:b/>
                <w:bCs/>
              </w:rPr>
              <w:t xml:space="preserve">Constraint (Primary Key, Foreign Key, Identity, Not </w:t>
            </w:r>
            <w:proofErr w:type="gramStart"/>
            <w:r w:rsidRPr="00B2474A">
              <w:rPr>
                <w:b/>
                <w:bCs/>
              </w:rPr>
              <w:t>Null,...</w:t>
            </w:r>
            <w:proofErr w:type="gramEnd"/>
            <w:r w:rsidRPr="00B2474A">
              <w:rPr>
                <w:b/>
                <w:bCs/>
              </w:rPr>
              <w:t>)</w:t>
            </w:r>
          </w:p>
        </w:tc>
        <w:tc>
          <w:tcPr>
            <w:tcW w:w="2077" w:type="dxa"/>
            <w:shd w:val="clear" w:color="auto" w:fill="8DB3E2" w:themeFill="text2" w:themeFillTint="66"/>
            <w:vAlign w:val="center"/>
          </w:tcPr>
          <w:p w14:paraId="104B8FF8" w14:textId="77777777" w:rsidR="003B315D" w:rsidRPr="00BD78E4" w:rsidRDefault="00000000" w:rsidP="00BD78E4">
            <w:pPr>
              <w:jc w:val="center"/>
              <w:rPr>
                <w:b/>
                <w:bCs/>
              </w:rPr>
            </w:pPr>
            <w:r w:rsidRPr="00BD78E4">
              <w:rPr>
                <w:b/>
                <w:bCs/>
              </w:rPr>
              <w:t>Description</w:t>
            </w:r>
          </w:p>
        </w:tc>
      </w:tr>
      <w:tr w:rsidR="003B315D" w14:paraId="13BDD525" w14:textId="77777777" w:rsidTr="00BD78E4">
        <w:tc>
          <w:tcPr>
            <w:tcW w:w="2558" w:type="dxa"/>
            <w:vAlign w:val="center"/>
          </w:tcPr>
          <w:p w14:paraId="29FF6B2D" w14:textId="77777777" w:rsidR="003B315D" w:rsidRDefault="00000000" w:rsidP="00BD78E4">
            <w:pPr>
              <w:jc w:val="center"/>
            </w:pPr>
            <w:r>
              <w:t>VacancyId</w:t>
            </w:r>
          </w:p>
        </w:tc>
        <w:tc>
          <w:tcPr>
            <w:tcW w:w="2128" w:type="dxa"/>
            <w:vAlign w:val="center"/>
          </w:tcPr>
          <w:p w14:paraId="46BF619B" w14:textId="77777777" w:rsidR="003B315D" w:rsidRDefault="00000000" w:rsidP="00BD78E4">
            <w:pPr>
              <w:jc w:val="center"/>
            </w:pPr>
            <w:r>
              <w:t>INT</w:t>
            </w:r>
          </w:p>
        </w:tc>
        <w:tc>
          <w:tcPr>
            <w:tcW w:w="2093" w:type="dxa"/>
            <w:vAlign w:val="center"/>
          </w:tcPr>
          <w:p w14:paraId="3710635B" w14:textId="77777777" w:rsidR="003B315D" w:rsidRDefault="00000000" w:rsidP="00BD78E4">
            <w:pPr>
              <w:jc w:val="center"/>
            </w:pPr>
            <w:r>
              <w:t>Primary Key</w:t>
            </w:r>
          </w:p>
        </w:tc>
        <w:tc>
          <w:tcPr>
            <w:tcW w:w="2077" w:type="dxa"/>
            <w:vAlign w:val="center"/>
          </w:tcPr>
          <w:p w14:paraId="0AC0710E" w14:textId="77777777" w:rsidR="003B315D" w:rsidRDefault="00000000" w:rsidP="00BD78E4">
            <w:pPr>
              <w:jc w:val="center"/>
            </w:pPr>
            <w:r>
              <w:t>Unique identifier for each job vacancy.</w:t>
            </w:r>
          </w:p>
        </w:tc>
      </w:tr>
      <w:tr w:rsidR="003B315D" w14:paraId="2CBF879F" w14:textId="77777777" w:rsidTr="00BD78E4">
        <w:tc>
          <w:tcPr>
            <w:tcW w:w="2558" w:type="dxa"/>
            <w:vAlign w:val="center"/>
          </w:tcPr>
          <w:p w14:paraId="74A6A29D" w14:textId="77777777" w:rsidR="003B315D" w:rsidRDefault="00000000" w:rsidP="00BD78E4">
            <w:pPr>
              <w:jc w:val="center"/>
            </w:pPr>
            <w:r>
              <w:lastRenderedPageBreak/>
              <w:t>OwnerId</w:t>
            </w:r>
          </w:p>
        </w:tc>
        <w:tc>
          <w:tcPr>
            <w:tcW w:w="2128" w:type="dxa"/>
            <w:vAlign w:val="center"/>
          </w:tcPr>
          <w:p w14:paraId="37B94763" w14:textId="77777777" w:rsidR="003B315D" w:rsidRDefault="00000000" w:rsidP="00BD78E4">
            <w:pPr>
              <w:jc w:val="center"/>
            </w:pPr>
            <w:r>
              <w:t>NVARCHAR(10)</w:t>
            </w:r>
          </w:p>
        </w:tc>
        <w:tc>
          <w:tcPr>
            <w:tcW w:w="2093" w:type="dxa"/>
            <w:vAlign w:val="center"/>
          </w:tcPr>
          <w:p w14:paraId="59F47F99" w14:textId="77777777" w:rsidR="003B315D" w:rsidRDefault="00000000" w:rsidP="00BD78E4">
            <w:pPr>
              <w:jc w:val="center"/>
            </w:pPr>
            <w:r>
              <w:t>Foreign Key (User)</w:t>
            </w:r>
          </w:p>
        </w:tc>
        <w:tc>
          <w:tcPr>
            <w:tcW w:w="2077" w:type="dxa"/>
            <w:vAlign w:val="center"/>
          </w:tcPr>
          <w:p w14:paraId="13CFFA3C" w14:textId="77777777" w:rsidR="003B315D" w:rsidRDefault="00000000" w:rsidP="00BD78E4">
            <w:pPr>
              <w:jc w:val="center"/>
            </w:pPr>
            <w:r>
              <w:t>The user who created the vacancy.</w:t>
            </w:r>
          </w:p>
        </w:tc>
      </w:tr>
      <w:tr w:rsidR="003B315D" w14:paraId="55CF0D62" w14:textId="77777777" w:rsidTr="00BD78E4">
        <w:tc>
          <w:tcPr>
            <w:tcW w:w="2558" w:type="dxa"/>
            <w:vAlign w:val="center"/>
          </w:tcPr>
          <w:p w14:paraId="4AC29E9A" w14:textId="77777777" w:rsidR="003B315D" w:rsidRDefault="00000000" w:rsidP="00BD78E4">
            <w:pPr>
              <w:jc w:val="center"/>
            </w:pPr>
            <w:r>
              <w:t>Title</w:t>
            </w:r>
          </w:p>
        </w:tc>
        <w:tc>
          <w:tcPr>
            <w:tcW w:w="2128" w:type="dxa"/>
            <w:vAlign w:val="center"/>
          </w:tcPr>
          <w:p w14:paraId="274B4A7F" w14:textId="77777777" w:rsidR="003B315D" w:rsidRDefault="00000000" w:rsidP="00BD78E4">
            <w:pPr>
              <w:jc w:val="center"/>
            </w:pPr>
            <w:r>
              <w:t>NVARCHAR(100)</w:t>
            </w:r>
          </w:p>
        </w:tc>
        <w:tc>
          <w:tcPr>
            <w:tcW w:w="2093" w:type="dxa"/>
            <w:vAlign w:val="center"/>
          </w:tcPr>
          <w:p w14:paraId="0E75A7BB" w14:textId="77777777" w:rsidR="003B315D" w:rsidRDefault="00000000" w:rsidP="00BD78E4">
            <w:pPr>
              <w:jc w:val="center"/>
            </w:pPr>
            <w:r>
              <w:t>Not Null</w:t>
            </w:r>
          </w:p>
        </w:tc>
        <w:tc>
          <w:tcPr>
            <w:tcW w:w="2077" w:type="dxa"/>
            <w:vAlign w:val="center"/>
          </w:tcPr>
          <w:p w14:paraId="52B0703F" w14:textId="77777777" w:rsidR="003B315D" w:rsidRDefault="00000000" w:rsidP="00BD78E4">
            <w:pPr>
              <w:jc w:val="center"/>
            </w:pPr>
            <w:r>
              <w:t>Title of the job position.</w:t>
            </w:r>
          </w:p>
        </w:tc>
      </w:tr>
      <w:tr w:rsidR="003B315D" w14:paraId="61703733" w14:textId="77777777" w:rsidTr="00BD78E4">
        <w:tc>
          <w:tcPr>
            <w:tcW w:w="2558" w:type="dxa"/>
            <w:vAlign w:val="center"/>
          </w:tcPr>
          <w:p w14:paraId="0341430B" w14:textId="77777777" w:rsidR="003B315D" w:rsidRDefault="00000000" w:rsidP="00BD78E4">
            <w:pPr>
              <w:jc w:val="center"/>
            </w:pPr>
            <w:r>
              <w:t>Description</w:t>
            </w:r>
          </w:p>
        </w:tc>
        <w:tc>
          <w:tcPr>
            <w:tcW w:w="2128" w:type="dxa"/>
            <w:vAlign w:val="center"/>
          </w:tcPr>
          <w:p w14:paraId="79B5B9AF" w14:textId="77777777" w:rsidR="003B315D" w:rsidRDefault="00000000" w:rsidP="00BD78E4">
            <w:pPr>
              <w:jc w:val="center"/>
            </w:pPr>
            <w:r>
              <w:t>TEXT</w:t>
            </w:r>
          </w:p>
        </w:tc>
        <w:tc>
          <w:tcPr>
            <w:tcW w:w="2093" w:type="dxa"/>
            <w:vAlign w:val="center"/>
          </w:tcPr>
          <w:p w14:paraId="4BA173B9" w14:textId="77777777" w:rsidR="003B315D" w:rsidRDefault="00000000" w:rsidP="00BD78E4">
            <w:pPr>
              <w:jc w:val="center"/>
            </w:pPr>
            <w:r>
              <w:t>Not Null</w:t>
            </w:r>
          </w:p>
        </w:tc>
        <w:tc>
          <w:tcPr>
            <w:tcW w:w="2077" w:type="dxa"/>
            <w:vAlign w:val="center"/>
          </w:tcPr>
          <w:p w14:paraId="0BE16870" w14:textId="77777777" w:rsidR="003B315D" w:rsidRDefault="00000000" w:rsidP="00BD78E4">
            <w:pPr>
              <w:jc w:val="center"/>
            </w:pPr>
            <w:r>
              <w:t>Detailed description of the job position.</w:t>
            </w:r>
          </w:p>
        </w:tc>
      </w:tr>
      <w:tr w:rsidR="003B315D" w14:paraId="15CAB113" w14:textId="77777777" w:rsidTr="00BD78E4">
        <w:tc>
          <w:tcPr>
            <w:tcW w:w="2558" w:type="dxa"/>
            <w:vAlign w:val="center"/>
          </w:tcPr>
          <w:p w14:paraId="2902874E" w14:textId="77777777" w:rsidR="003B315D" w:rsidRDefault="00000000" w:rsidP="00BD78E4">
            <w:pPr>
              <w:jc w:val="center"/>
            </w:pPr>
            <w:r>
              <w:t>DepartmentId</w:t>
            </w:r>
          </w:p>
        </w:tc>
        <w:tc>
          <w:tcPr>
            <w:tcW w:w="2128" w:type="dxa"/>
            <w:vAlign w:val="center"/>
          </w:tcPr>
          <w:p w14:paraId="610D84C4" w14:textId="77777777" w:rsidR="003B315D" w:rsidRDefault="00000000" w:rsidP="00BD78E4">
            <w:pPr>
              <w:jc w:val="center"/>
            </w:pPr>
            <w:r>
              <w:t>INT</w:t>
            </w:r>
          </w:p>
        </w:tc>
        <w:tc>
          <w:tcPr>
            <w:tcW w:w="2093" w:type="dxa"/>
            <w:vAlign w:val="center"/>
          </w:tcPr>
          <w:p w14:paraId="5EAB2D57" w14:textId="77777777" w:rsidR="003B315D" w:rsidRDefault="00000000" w:rsidP="00BD78E4">
            <w:pPr>
              <w:jc w:val="center"/>
            </w:pPr>
            <w:r>
              <w:t>Foreign Key (Department)</w:t>
            </w:r>
          </w:p>
        </w:tc>
        <w:tc>
          <w:tcPr>
            <w:tcW w:w="2077" w:type="dxa"/>
            <w:vAlign w:val="center"/>
          </w:tcPr>
          <w:p w14:paraId="67F75026" w14:textId="77777777" w:rsidR="003B315D" w:rsidRDefault="00000000" w:rsidP="00BD78E4">
            <w:pPr>
              <w:jc w:val="center"/>
            </w:pPr>
            <w:r>
              <w:t>Reference to the related department.</w:t>
            </w:r>
          </w:p>
        </w:tc>
      </w:tr>
      <w:tr w:rsidR="003B315D" w14:paraId="659FF800" w14:textId="77777777" w:rsidTr="00BD78E4">
        <w:tc>
          <w:tcPr>
            <w:tcW w:w="2558" w:type="dxa"/>
            <w:vAlign w:val="center"/>
          </w:tcPr>
          <w:p w14:paraId="1BF7F5A1" w14:textId="77777777" w:rsidR="003B315D" w:rsidRDefault="00000000" w:rsidP="00BD78E4">
            <w:pPr>
              <w:jc w:val="center"/>
            </w:pPr>
            <w:r>
              <w:t>Status</w:t>
            </w:r>
          </w:p>
        </w:tc>
        <w:tc>
          <w:tcPr>
            <w:tcW w:w="2128" w:type="dxa"/>
            <w:vAlign w:val="center"/>
          </w:tcPr>
          <w:p w14:paraId="1296DF28" w14:textId="77777777" w:rsidR="003B315D" w:rsidRDefault="00000000" w:rsidP="00BD78E4">
            <w:pPr>
              <w:jc w:val="center"/>
            </w:pPr>
            <w:r>
              <w:t>NVARCHAR(20)</w:t>
            </w:r>
          </w:p>
        </w:tc>
        <w:tc>
          <w:tcPr>
            <w:tcW w:w="2093" w:type="dxa"/>
            <w:vAlign w:val="center"/>
          </w:tcPr>
          <w:p w14:paraId="40FBC7D0" w14:textId="77777777" w:rsidR="003B315D" w:rsidRDefault="003B315D" w:rsidP="00BD78E4">
            <w:pPr>
              <w:jc w:val="center"/>
            </w:pPr>
          </w:p>
        </w:tc>
        <w:tc>
          <w:tcPr>
            <w:tcW w:w="2077" w:type="dxa"/>
            <w:vAlign w:val="center"/>
          </w:tcPr>
          <w:p w14:paraId="162D5EF1" w14:textId="77777777" w:rsidR="003B315D" w:rsidRDefault="00000000" w:rsidP="00BD78E4">
            <w:pPr>
              <w:jc w:val="center"/>
            </w:pPr>
            <w:r>
              <w:t>Current status of the vacancy (e.g., Open, Closed).</w:t>
            </w:r>
          </w:p>
        </w:tc>
      </w:tr>
      <w:tr w:rsidR="003B315D" w14:paraId="46D03045" w14:textId="77777777" w:rsidTr="00BD78E4">
        <w:tc>
          <w:tcPr>
            <w:tcW w:w="2558" w:type="dxa"/>
            <w:vAlign w:val="center"/>
          </w:tcPr>
          <w:p w14:paraId="44F9F789" w14:textId="77777777" w:rsidR="003B315D" w:rsidRDefault="00000000" w:rsidP="00BD78E4">
            <w:pPr>
              <w:jc w:val="center"/>
            </w:pPr>
            <w:r>
              <w:t>NumberOfOpenings</w:t>
            </w:r>
          </w:p>
        </w:tc>
        <w:tc>
          <w:tcPr>
            <w:tcW w:w="2128" w:type="dxa"/>
            <w:vAlign w:val="center"/>
          </w:tcPr>
          <w:p w14:paraId="449A0CF3" w14:textId="77777777" w:rsidR="003B315D" w:rsidRDefault="00000000" w:rsidP="00BD78E4">
            <w:pPr>
              <w:jc w:val="center"/>
            </w:pPr>
            <w:r>
              <w:t>INT</w:t>
            </w:r>
          </w:p>
        </w:tc>
        <w:tc>
          <w:tcPr>
            <w:tcW w:w="2093" w:type="dxa"/>
            <w:vAlign w:val="center"/>
          </w:tcPr>
          <w:p w14:paraId="64EF995F" w14:textId="77777777" w:rsidR="003B315D" w:rsidRDefault="003B315D" w:rsidP="00BD78E4">
            <w:pPr>
              <w:jc w:val="center"/>
            </w:pPr>
          </w:p>
        </w:tc>
        <w:tc>
          <w:tcPr>
            <w:tcW w:w="2077" w:type="dxa"/>
            <w:vAlign w:val="center"/>
          </w:tcPr>
          <w:p w14:paraId="56DBBC35" w14:textId="77777777" w:rsidR="003B315D" w:rsidRDefault="00000000" w:rsidP="00BD78E4">
            <w:pPr>
              <w:jc w:val="center"/>
            </w:pPr>
            <w:r>
              <w:t>Number of available positions for this vacancy.</w:t>
            </w:r>
          </w:p>
        </w:tc>
      </w:tr>
      <w:tr w:rsidR="003B315D" w14:paraId="0D7EC6CA" w14:textId="77777777" w:rsidTr="00BD78E4">
        <w:tc>
          <w:tcPr>
            <w:tcW w:w="2558" w:type="dxa"/>
            <w:vAlign w:val="center"/>
          </w:tcPr>
          <w:p w14:paraId="3BD899F0" w14:textId="77777777" w:rsidR="003B315D" w:rsidRDefault="00000000" w:rsidP="00BD78E4">
            <w:pPr>
              <w:jc w:val="center"/>
            </w:pPr>
            <w:r>
              <w:t>Deadline</w:t>
            </w:r>
          </w:p>
        </w:tc>
        <w:tc>
          <w:tcPr>
            <w:tcW w:w="2128" w:type="dxa"/>
            <w:vAlign w:val="center"/>
          </w:tcPr>
          <w:p w14:paraId="7F9661FA" w14:textId="77777777" w:rsidR="003B315D" w:rsidRDefault="00000000" w:rsidP="00BD78E4">
            <w:pPr>
              <w:jc w:val="center"/>
            </w:pPr>
            <w:r>
              <w:t>DATETIME</w:t>
            </w:r>
          </w:p>
        </w:tc>
        <w:tc>
          <w:tcPr>
            <w:tcW w:w="2093" w:type="dxa"/>
            <w:vAlign w:val="center"/>
          </w:tcPr>
          <w:p w14:paraId="4739B333" w14:textId="77777777" w:rsidR="003B315D" w:rsidRDefault="003B315D" w:rsidP="00BD78E4">
            <w:pPr>
              <w:jc w:val="center"/>
            </w:pPr>
          </w:p>
        </w:tc>
        <w:tc>
          <w:tcPr>
            <w:tcW w:w="2077" w:type="dxa"/>
            <w:vAlign w:val="center"/>
          </w:tcPr>
          <w:p w14:paraId="0B9C7D47" w14:textId="77777777" w:rsidR="003B315D" w:rsidRDefault="00000000" w:rsidP="00BD78E4">
            <w:pPr>
              <w:jc w:val="center"/>
            </w:pPr>
            <w:r>
              <w:t>Application deadline for the job.</w:t>
            </w:r>
          </w:p>
        </w:tc>
      </w:tr>
      <w:tr w:rsidR="003B315D" w14:paraId="3F8D5DE5" w14:textId="77777777" w:rsidTr="00BD78E4">
        <w:tc>
          <w:tcPr>
            <w:tcW w:w="2558" w:type="dxa"/>
            <w:vAlign w:val="center"/>
          </w:tcPr>
          <w:p w14:paraId="539CFD7C" w14:textId="77777777" w:rsidR="003B315D" w:rsidRDefault="00000000" w:rsidP="00BD78E4">
            <w:pPr>
              <w:jc w:val="center"/>
            </w:pPr>
            <w:r>
              <w:t>ApplicationLimit</w:t>
            </w:r>
          </w:p>
        </w:tc>
        <w:tc>
          <w:tcPr>
            <w:tcW w:w="2128" w:type="dxa"/>
            <w:vAlign w:val="center"/>
          </w:tcPr>
          <w:p w14:paraId="48B57089" w14:textId="77777777" w:rsidR="003B315D" w:rsidRDefault="00000000" w:rsidP="00BD78E4">
            <w:pPr>
              <w:jc w:val="center"/>
            </w:pPr>
            <w:r>
              <w:t>INT</w:t>
            </w:r>
          </w:p>
        </w:tc>
        <w:tc>
          <w:tcPr>
            <w:tcW w:w="2093" w:type="dxa"/>
            <w:vAlign w:val="center"/>
          </w:tcPr>
          <w:p w14:paraId="73AB2696" w14:textId="77777777" w:rsidR="003B315D" w:rsidRDefault="003B315D" w:rsidP="00BD78E4">
            <w:pPr>
              <w:jc w:val="center"/>
            </w:pPr>
          </w:p>
        </w:tc>
        <w:tc>
          <w:tcPr>
            <w:tcW w:w="2077" w:type="dxa"/>
            <w:vAlign w:val="center"/>
          </w:tcPr>
          <w:p w14:paraId="07F43B23" w14:textId="77777777" w:rsidR="003B315D" w:rsidRDefault="00000000" w:rsidP="00BD78E4">
            <w:pPr>
              <w:jc w:val="center"/>
            </w:pPr>
            <w:r>
              <w:t>Maximum number of applications allowed.</w:t>
            </w:r>
          </w:p>
        </w:tc>
      </w:tr>
      <w:tr w:rsidR="003B315D" w14:paraId="15596B7D" w14:textId="77777777" w:rsidTr="00BD78E4">
        <w:tc>
          <w:tcPr>
            <w:tcW w:w="2558" w:type="dxa"/>
            <w:vAlign w:val="center"/>
          </w:tcPr>
          <w:p w14:paraId="2D57EC2A" w14:textId="77777777" w:rsidR="003B315D" w:rsidRDefault="00000000" w:rsidP="00BD78E4">
            <w:pPr>
              <w:jc w:val="center"/>
            </w:pPr>
            <w:r>
              <w:t>CreatedAt</w:t>
            </w:r>
          </w:p>
        </w:tc>
        <w:tc>
          <w:tcPr>
            <w:tcW w:w="2128" w:type="dxa"/>
            <w:vAlign w:val="center"/>
          </w:tcPr>
          <w:p w14:paraId="210BD629" w14:textId="77777777" w:rsidR="003B315D" w:rsidRDefault="00000000" w:rsidP="00BD78E4">
            <w:pPr>
              <w:jc w:val="center"/>
            </w:pPr>
            <w:r>
              <w:t>DATETIME</w:t>
            </w:r>
          </w:p>
        </w:tc>
        <w:tc>
          <w:tcPr>
            <w:tcW w:w="2093" w:type="dxa"/>
            <w:vAlign w:val="center"/>
          </w:tcPr>
          <w:p w14:paraId="5E23A0A2" w14:textId="77777777" w:rsidR="003B315D" w:rsidRDefault="003B315D" w:rsidP="00BD78E4">
            <w:pPr>
              <w:jc w:val="center"/>
            </w:pPr>
          </w:p>
        </w:tc>
        <w:tc>
          <w:tcPr>
            <w:tcW w:w="2077" w:type="dxa"/>
            <w:vAlign w:val="center"/>
          </w:tcPr>
          <w:p w14:paraId="17D65A78" w14:textId="77777777" w:rsidR="003B315D" w:rsidRDefault="00000000" w:rsidP="00BD78E4">
            <w:pPr>
              <w:jc w:val="center"/>
            </w:pPr>
            <w:r>
              <w:t>Date and time when the vacancy was created.</w:t>
            </w:r>
          </w:p>
        </w:tc>
      </w:tr>
      <w:tr w:rsidR="003B315D" w14:paraId="20265EAB" w14:textId="77777777" w:rsidTr="00BD78E4">
        <w:tc>
          <w:tcPr>
            <w:tcW w:w="2558" w:type="dxa"/>
            <w:vAlign w:val="center"/>
          </w:tcPr>
          <w:p w14:paraId="227D4F3D" w14:textId="77777777" w:rsidR="003B315D" w:rsidRDefault="00000000" w:rsidP="00BD78E4">
            <w:pPr>
              <w:jc w:val="center"/>
            </w:pPr>
            <w:r>
              <w:t>ListOfSelectedApplicants</w:t>
            </w:r>
          </w:p>
        </w:tc>
        <w:tc>
          <w:tcPr>
            <w:tcW w:w="2128" w:type="dxa"/>
            <w:vAlign w:val="center"/>
          </w:tcPr>
          <w:p w14:paraId="3C558CCF" w14:textId="77777777" w:rsidR="003B315D" w:rsidRDefault="00000000" w:rsidP="00BD78E4">
            <w:pPr>
              <w:jc w:val="center"/>
            </w:pPr>
            <w:r>
              <w:t>TEXT</w:t>
            </w:r>
          </w:p>
        </w:tc>
        <w:tc>
          <w:tcPr>
            <w:tcW w:w="2093" w:type="dxa"/>
            <w:vAlign w:val="center"/>
          </w:tcPr>
          <w:p w14:paraId="3907BD23" w14:textId="77777777" w:rsidR="003B315D" w:rsidRDefault="003B315D" w:rsidP="00BD78E4">
            <w:pPr>
              <w:jc w:val="center"/>
            </w:pPr>
          </w:p>
        </w:tc>
        <w:tc>
          <w:tcPr>
            <w:tcW w:w="2077" w:type="dxa"/>
            <w:vAlign w:val="center"/>
          </w:tcPr>
          <w:p w14:paraId="78EFBCAE" w14:textId="77777777" w:rsidR="003B315D" w:rsidRDefault="00000000" w:rsidP="00BD78E4">
            <w:pPr>
              <w:jc w:val="center"/>
            </w:pPr>
            <w:r>
              <w:t>List of selected applicants for the job.</w:t>
            </w:r>
          </w:p>
        </w:tc>
      </w:tr>
    </w:tbl>
    <w:p w14:paraId="5BBF7610" w14:textId="1F435B84" w:rsidR="003B315D" w:rsidRDefault="003B315D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78E4" w14:paraId="49A09718" w14:textId="77777777" w:rsidTr="00BD78E4">
        <w:tc>
          <w:tcPr>
            <w:tcW w:w="8640" w:type="dxa"/>
            <w:gridSpan w:val="4"/>
            <w:shd w:val="clear" w:color="auto" w:fill="8DB3E2" w:themeFill="text2" w:themeFillTint="66"/>
            <w:vAlign w:val="center"/>
          </w:tcPr>
          <w:p w14:paraId="5E0A3BAF" w14:textId="084004E2" w:rsidR="00BD78E4" w:rsidRPr="00BD78E4" w:rsidRDefault="00BD78E4" w:rsidP="00BD78E4">
            <w:pPr>
              <w:jc w:val="center"/>
              <w:rPr>
                <w:b/>
                <w:bCs/>
              </w:rPr>
            </w:pPr>
            <w:r w:rsidRPr="00BD78E4">
              <w:rPr>
                <w:b/>
                <w:bCs/>
              </w:rPr>
              <w:t>Department</w:t>
            </w:r>
          </w:p>
        </w:tc>
      </w:tr>
      <w:tr w:rsidR="003B315D" w14:paraId="0FFFB607" w14:textId="77777777" w:rsidTr="00BD78E4">
        <w:tc>
          <w:tcPr>
            <w:tcW w:w="2160" w:type="dxa"/>
            <w:shd w:val="clear" w:color="auto" w:fill="8DB3E2" w:themeFill="text2" w:themeFillTint="66"/>
            <w:vAlign w:val="center"/>
          </w:tcPr>
          <w:p w14:paraId="5B213088" w14:textId="77777777" w:rsidR="003B315D" w:rsidRPr="00BD78E4" w:rsidRDefault="00000000" w:rsidP="00BD78E4">
            <w:pPr>
              <w:jc w:val="center"/>
              <w:rPr>
                <w:b/>
                <w:bCs/>
              </w:rPr>
            </w:pPr>
            <w:r w:rsidRPr="00BD78E4">
              <w:rPr>
                <w:b/>
                <w:bCs/>
              </w:rPr>
              <w:t>Field Name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234FC0C0" w14:textId="77777777" w:rsidR="003B315D" w:rsidRPr="00BD78E4" w:rsidRDefault="00000000" w:rsidP="00BD78E4">
            <w:pPr>
              <w:jc w:val="center"/>
              <w:rPr>
                <w:b/>
                <w:bCs/>
              </w:rPr>
            </w:pPr>
            <w:r w:rsidRPr="00BD78E4">
              <w:rPr>
                <w:b/>
                <w:bCs/>
              </w:rPr>
              <w:t>Data Type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45A25C71" w14:textId="024DC47E" w:rsidR="003B315D" w:rsidRPr="00BD78E4" w:rsidRDefault="00BD78E4" w:rsidP="00BD78E4">
            <w:pPr>
              <w:jc w:val="center"/>
              <w:rPr>
                <w:b/>
                <w:bCs/>
              </w:rPr>
            </w:pPr>
            <w:r w:rsidRPr="00B2474A">
              <w:rPr>
                <w:b/>
                <w:bCs/>
              </w:rPr>
              <w:t xml:space="preserve">Constraint (Primary Key, Foreign Key, Identity, Not </w:t>
            </w:r>
            <w:proofErr w:type="gramStart"/>
            <w:r w:rsidRPr="00B2474A">
              <w:rPr>
                <w:b/>
                <w:bCs/>
              </w:rPr>
              <w:t>Null,...</w:t>
            </w:r>
            <w:proofErr w:type="gramEnd"/>
            <w:r w:rsidRPr="00B2474A">
              <w:rPr>
                <w:b/>
                <w:bCs/>
              </w:rPr>
              <w:t>)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00C13AF7" w14:textId="77777777" w:rsidR="003B315D" w:rsidRPr="00BD78E4" w:rsidRDefault="00000000" w:rsidP="00BD78E4">
            <w:pPr>
              <w:jc w:val="center"/>
              <w:rPr>
                <w:b/>
                <w:bCs/>
              </w:rPr>
            </w:pPr>
            <w:r w:rsidRPr="00BD78E4">
              <w:rPr>
                <w:b/>
                <w:bCs/>
              </w:rPr>
              <w:t>Description</w:t>
            </w:r>
          </w:p>
        </w:tc>
      </w:tr>
      <w:tr w:rsidR="003B315D" w14:paraId="47148B18" w14:textId="77777777" w:rsidTr="00BD78E4">
        <w:tc>
          <w:tcPr>
            <w:tcW w:w="2160" w:type="dxa"/>
            <w:vAlign w:val="center"/>
          </w:tcPr>
          <w:p w14:paraId="5FF6E908" w14:textId="77777777" w:rsidR="003B315D" w:rsidRDefault="00000000" w:rsidP="00BD78E4">
            <w:pPr>
              <w:jc w:val="center"/>
            </w:pPr>
            <w:r>
              <w:t>DepartmentId</w:t>
            </w:r>
          </w:p>
        </w:tc>
        <w:tc>
          <w:tcPr>
            <w:tcW w:w="2160" w:type="dxa"/>
            <w:vAlign w:val="center"/>
          </w:tcPr>
          <w:p w14:paraId="1E56CFFB" w14:textId="77777777" w:rsidR="003B315D" w:rsidRDefault="00000000" w:rsidP="00BD78E4">
            <w:pPr>
              <w:jc w:val="center"/>
            </w:pPr>
            <w:r>
              <w:t>INT</w:t>
            </w:r>
          </w:p>
        </w:tc>
        <w:tc>
          <w:tcPr>
            <w:tcW w:w="2160" w:type="dxa"/>
            <w:vAlign w:val="center"/>
          </w:tcPr>
          <w:p w14:paraId="037599EB" w14:textId="77777777" w:rsidR="003B315D" w:rsidRDefault="00000000" w:rsidP="00BD78E4">
            <w:pPr>
              <w:jc w:val="center"/>
            </w:pPr>
            <w:r>
              <w:t>Primary Key</w:t>
            </w:r>
          </w:p>
        </w:tc>
        <w:tc>
          <w:tcPr>
            <w:tcW w:w="2160" w:type="dxa"/>
            <w:vAlign w:val="center"/>
          </w:tcPr>
          <w:p w14:paraId="519E75A8" w14:textId="77777777" w:rsidR="003B315D" w:rsidRDefault="00000000" w:rsidP="00BD78E4">
            <w:pPr>
              <w:jc w:val="center"/>
            </w:pPr>
            <w:r>
              <w:t>Unique identifier for each department.</w:t>
            </w:r>
          </w:p>
        </w:tc>
      </w:tr>
      <w:tr w:rsidR="003B315D" w14:paraId="60E4BF6E" w14:textId="77777777" w:rsidTr="00BD78E4">
        <w:tc>
          <w:tcPr>
            <w:tcW w:w="2160" w:type="dxa"/>
            <w:vAlign w:val="center"/>
          </w:tcPr>
          <w:p w14:paraId="7A28E21F" w14:textId="77777777" w:rsidR="003B315D" w:rsidRDefault="00000000" w:rsidP="00BD78E4">
            <w:pPr>
              <w:jc w:val="center"/>
            </w:pPr>
            <w:r>
              <w:t>Name</w:t>
            </w:r>
          </w:p>
        </w:tc>
        <w:tc>
          <w:tcPr>
            <w:tcW w:w="2160" w:type="dxa"/>
            <w:vAlign w:val="center"/>
          </w:tcPr>
          <w:p w14:paraId="0D77A744" w14:textId="77777777" w:rsidR="003B315D" w:rsidRDefault="00000000" w:rsidP="00BD78E4">
            <w:pPr>
              <w:jc w:val="center"/>
            </w:pPr>
            <w:r>
              <w:t>NVARCHAR(50)</w:t>
            </w:r>
          </w:p>
        </w:tc>
        <w:tc>
          <w:tcPr>
            <w:tcW w:w="2160" w:type="dxa"/>
            <w:vAlign w:val="center"/>
          </w:tcPr>
          <w:p w14:paraId="425893AD" w14:textId="77777777" w:rsidR="003B315D" w:rsidRDefault="00000000" w:rsidP="00BD78E4">
            <w:pPr>
              <w:jc w:val="center"/>
            </w:pPr>
            <w:r>
              <w:t>Not Null</w:t>
            </w:r>
          </w:p>
        </w:tc>
        <w:tc>
          <w:tcPr>
            <w:tcW w:w="2160" w:type="dxa"/>
            <w:vAlign w:val="center"/>
          </w:tcPr>
          <w:p w14:paraId="5B26219F" w14:textId="77777777" w:rsidR="003B315D" w:rsidRDefault="00000000" w:rsidP="00BD78E4">
            <w:pPr>
              <w:jc w:val="center"/>
            </w:pPr>
            <w:r>
              <w:t>Name of the department (e.g., IT, HR).</w:t>
            </w:r>
          </w:p>
        </w:tc>
      </w:tr>
    </w:tbl>
    <w:p w14:paraId="46AF2F64" w14:textId="01005441" w:rsidR="003B315D" w:rsidRDefault="00000000">
      <w:pPr>
        <w:pStyle w:val="Heading3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78E4" w14:paraId="4FE91816" w14:textId="77777777" w:rsidTr="00BD78E4">
        <w:tc>
          <w:tcPr>
            <w:tcW w:w="8640" w:type="dxa"/>
            <w:gridSpan w:val="4"/>
            <w:shd w:val="clear" w:color="auto" w:fill="8DB3E2" w:themeFill="text2" w:themeFillTint="66"/>
            <w:vAlign w:val="center"/>
          </w:tcPr>
          <w:p w14:paraId="5ACB9A3E" w14:textId="45002739" w:rsidR="00BD78E4" w:rsidRPr="00BD78E4" w:rsidRDefault="00BD78E4" w:rsidP="00BD78E4">
            <w:pPr>
              <w:tabs>
                <w:tab w:val="left" w:pos="3329"/>
              </w:tabs>
              <w:jc w:val="center"/>
              <w:rPr>
                <w:b/>
                <w:bCs/>
              </w:rPr>
            </w:pPr>
            <w:r w:rsidRPr="00BD78E4">
              <w:rPr>
                <w:b/>
                <w:bCs/>
              </w:rPr>
              <w:t>Applicant</w:t>
            </w:r>
          </w:p>
        </w:tc>
      </w:tr>
      <w:tr w:rsidR="003B315D" w14:paraId="575D7AA9" w14:textId="77777777" w:rsidTr="00BD78E4">
        <w:tc>
          <w:tcPr>
            <w:tcW w:w="2160" w:type="dxa"/>
            <w:shd w:val="clear" w:color="auto" w:fill="8DB3E2" w:themeFill="text2" w:themeFillTint="66"/>
            <w:vAlign w:val="center"/>
          </w:tcPr>
          <w:p w14:paraId="49B9F8FA" w14:textId="77777777" w:rsidR="003B315D" w:rsidRPr="00BD78E4" w:rsidRDefault="00000000" w:rsidP="00BD78E4">
            <w:pPr>
              <w:jc w:val="center"/>
              <w:rPr>
                <w:b/>
                <w:bCs/>
              </w:rPr>
            </w:pPr>
            <w:r w:rsidRPr="00BD78E4">
              <w:rPr>
                <w:b/>
                <w:bCs/>
              </w:rPr>
              <w:t>Field Name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7E916D00" w14:textId="77777777" w:rsidR="003B315D" w:rsidRPr="00BD78E4" w:rsidRDefault="00000000" w:rsidP="00BD78E4">
            <w:pPr>
              <w:jc w:val="center"/>
              <w:rPr>
                <w:b/>
                <w:bCs/>
              </w:rPr>
            </w:pPr>
            <w:r w:rsidRPr="00BD78E4">
              <w:rPr>
                <w:b/>
                <w:bCs/>
              </w:rPr>
              <w:t>Data Type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2C0FA591" w14:textId="60781327" w:rsidR="003B315D" w:rsidRPr="00BD78E4" w:rsidRDefault="00BD78E4" w:rsidP="00BD78E4">
            <w:pPr>
              <w:jc w:val="center"/>
              <w:rPr>
                <w:b/>
                <w:bCs/>
              </w:rPr>
            </w:pPr>
            <w:r w:rsidRPr="00B2474A">
              <w:rPr>
                <w:b/>
                <w:bCs/>
              </w:rPr>
              <w:t xml:space="preserve">Constraint (Primary Key, Foreign Key, Identity, Not </w:t>
            </w:r>
            <w:proofErr w:type="gramStart"/>
            <w:r w:rsidRPr="00B2474A">
              <w:rPr>
                <w:b/>
                <w:bCs/>
              </w:rPr>
              <w:lastRenderedPageBreak/>
              <w:t>Null,...</w:t>
            </w:r>
            <w:proofErr w:type="gramEnd"/>
            <w:r w:rsidRPr="00B2474A">
              <w:rPr>
                <w:b/>
                <w:bCs/>
              </w:rPr>
              <w:t>)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6F4F7C39" w14:textId="77777777" w:rsidR="003B315D" w:rsidRPr="00BD78E4" w:rsidRDefault="00000000" w:rsidP="00BD78E4">
            <w:pPr>
              <w:jc w:val="center"/>
              <w:rPr>
                <w:b/>
                <w:bCs/>
              </w:rPr>
            </w:pPr>
            <w:r w:rsidRPr="00BD78E4">
              <w:rPr>
                <w:b/>
                <w:bCs/>
              </w:rPr>
              <w:lastRenderedPageBreak/>
              <w:t>Description</w:t>
            </w:r>
          </w:p>
        </w:tc>
      </w:tr>
      <w:tr w:rsidR="003B315D" w14:paraId="23DAEDB9" w14:textId="77777777" w:rsidTr="00BD78E4">
        <w:tc>
          <w:tcPr>
            <w:tcW w:w="2160" w:type="dxa"/>
            <w:vAlign w:val="center"/>
          </w:tcPr>
          <w:p w14:paraId="38378B39" w14:textId="77777777" w:rsidR="003B315D" w:rsidRDefault="00000000" w:rsidP="00BD78E4">
            <w:pPr>
              <w:jc w:val="center"/>
            </w:pPr>
            <w:r>
              <w:t>ApplicantId</w:t>
            </w:r>
          </w:p>
        </w:tc>
        <w:tc>
          <w:tcPr>
            <w:tcW w:w="2160" w:type="dxa"/>
            <w:vAlign w:val="center"/>
          </w:tcPr>
          <w:p w14:paraId="45E4DDC7" w14:textId="77777777" w:rsidR="003B315D" w:rsidRDefault="00000000" w:rsidP="00BD78E4">
            <w:pPr>
              <w:jc w:val="center"/>
            </w:pPr>
            <w:r>
              <w:t>INT</w:t>
            </w:r>
          </w:p>
        </w:tc>
        <w:tc>
          <w:tcPr>
            <w:tcW w:w="2160" w:type="dxa"/>
            <w:vAlign w:val="center"/>
          </w:tcPr>
          <w:p w14:paraId="781CED7C" w14:textId="77777777" w:rsidR="003B315D" w:rsidRDefault="00000000" w:rsidP="00BD78E4">
            <w:pPr>
              <w:jc w:val="center"/>
            </w:pPr>
            <w:r>
              <w:t>Primary Key</w:t>
            </w:r>
          </w:p>
        </w:tc>
        <w:tc>
          <w:tcPr>
            <w:tcW w:w="2160" w:type="dxa"/>
            <w:vAlign w:val="center"/>
          </w:tcPr>
          <w:p w14:paraId="08CFB838" w14:textId="77777777" w:rsidR="003B315D" w:rsidRDefault="00000000" w:rsidP="00BD78E4">
            <w:pPr>
              <w:jc w:val="center"/>
            </w:pPr>
            <w:r>
              <w:t>Unique identifier for each applicant.</w:t>
            </w:r>
          </w:p>
        </w:tc>
      </w:tr>
      <w:tr w:rsidR="003B315D" w14:paraId="3EB6E10A" w14:textId="77777777" w:rsidTr="00BD78E4">
        <w:tc>
          <w:tcPr>
            <w:tcW w:w="2160" w:type="dxa"/>
            <w:vAlign w:val="center"/>
          </w:tcPr>
          <w:p w14:paraId="20DEA096" w14:textId="77777777" w:rsidR="003B315D" w:rsidRDefault="00000000" w:rsidP="00BD78E4">
            <w:pPr>
              <w:jc w:val="center"/>
            </w:pPr>
            <w:r>
              <w:t>FullName</w:t>
            </w:r>
          </w:p>
        </w:tc>
        <w:tc>
          <w:tcPr>
            <w:tcW w:w="2160" w:type="dxa"/>
            <w:vAlign w:val="center"/>
          </w:tcPr>
          <w:p w14:paraId="17C34DD2" w14:textId="77777777" w:rsidR="003B315D" w:rsidRDefault="00000000" w:rsidP="00BD78E4">
            <w:pPr>
              <w:jc w:val="center"/>
            </w:pPr>
            <w:r>
              <w:t>NVARCHAR(50)</w:t>
            </w:r>
          </w:p>
        </w:tc>
        <w:tc>
          <w:tcPr>
            <w:tcW w:w="2160" w:type="dxa"/>
            <w:vAlign w:val="center"/>
          </w:tcPr>
          <w:p w14:paraId="3A8D3506" w14:textId="77777777" w:rsidR="003B315D" w:rsidRDefault="00000000" w:rsidP="00BD78E4">
            <w:pPr>
              <w:jc w:val="center"/>
            </w:pPr>
            <w:r>
              <w:t>Not Null</w:t>
            </w:r>
          </w:p>
        </w:tc>
        <w:tc>
          <w:tcPr>
            <w:tcW w:w="2160" w:type="dxa"/>
            <w:vAlign w:val="center"/>
          </w:tcPr>
          <w:p w14:paraId="563808CF" w14:textId="77777777" w:rsidR="003B315D" w:rsidRDefault="00000000" w:rsidP="00BD78E4">
            <w:pPr>
              <w:jc w:val="center"/>
            </w:pPr>
            <w:r>
              <w:t>Full name of the applicant.</w:t>
            </w:r>
          </w:p>
        </w:tc>
      </w:tr>
      <w:tr w:rsidR="003B315D" w14:paraId="1C2641CD" w14:textId="77777777" w:rsidTr="00BD78E4">
        <w:tc>
          <w:tcPr>
            <w:tcW w:w="2160" w:type="dxa"/>
            <w:vAlign w:val="center"/>
          </w:tcPr>
          <w:p w14:paraId="08E40F6F" w14:textId="77777777" w:rsidR="003B315D" w:rsidRDefault="00000000" w:rsidP="00BD78E4">
            <w:pPr>
              <w:jc w:val="center"/>
            </w:pPr>
            <w:r>
              <w:t>Email</w:t>
            </w:r>
          </w:p>
        </w:tc>
        <w:tc>
          <w:tcPr>
            <w:tcW w:w="2160" w:type="dxa"/>
            <w:vAlign w:val="center"/>
          </w:tcPr>
          <w:p w14:paraId="3030BDC9" w14:textId="77777777" w:rsidR="003B315D" w:rsidRDefault="00000000" w:rsidP="00BD78E4">
            <w:pPr>
              <w:jc w:val="center"/>
            </w:pPr>
            <w:r>
              <w:t>TEXT</w:t>
            </w:r>
          </w:p>
        </w:tc>
        <w:tc>
          <w:tcPr>
            <w:tcW w:w="2160" w:type="dxa"/>
            <w:vAlign w:val="center"/>
          </w:tcPr>
          <w:p w14:paraId="58EDA527" w14:textId="77777777" w:rsidR="003B315D" w:rsidRDefault="00000000" w:rsidP="00BD78E4">
            <w:pPr>
              <w:jc w:val="center"/>
            </w:pPr>
            <w:r>
              <w:t>Not Null, Unique</w:t>
            </w:r>
          </w:p>
        </w:tc>
        <w:tc>
          <w:tcPr>
            <w:tcW w:w="2160" w:type="dxa"/>
            <w:vAlign w:val="center"/>
          </w:tcPr>
          <w:p w14:paraId="2FE5C0E8" w14:textId="77777777" w:rsidR="003B315D" w:rsidRDefault="00000000" w:rsidP="00BD78E4">
            <w:pPr>
              <w:jc w:val="center"/>
            </w:pPr>
            <w:r>
              <w:t>Applicant's email address for contact.</w:t>
            </w:r>
          </w:p>
        </w:tc>
      </w:tr>
      <w:tr w:rsidR="003B315D" w14:paraId="0E85895F" w14:textId="77777777" w:rsidTr="00BD78E4">
        <w:tc>
          <w:tcPr>
            <w:tcW w:w="2160" w:type="dxa"/>
            <w:vAlign w:val="center"/>
          </w:tcPr>
          <w:p w14:paraId="02B70DD3" w14:textId="77777777" w:rsidR="003B315D" w:rsidRDefault="00000000" w:rsidP="00BD78E4">
            <w:pPr>
              <w:jc w:val="center"/>
            </w:pPr>
            <w:r>
              <w:t>PhoneNumber</w:t>
            </w:r>
          </w:p>
        </w:tc>
        <w:tc>
          <w:tcPr>
            <w:tcW w:w="2160" w:type="dxa"/>
            <w:vAlign w:val="center"/>
          </w:tcPr>
          <w:p w14:paraId="4399FB8B" w14:textId="77777777" w:rsidR="003B315D" w:rsidRDefault="00000000" w:rsidP="00BD78E4">
            <w:pPr>
              <w:jc w:val="center"/>
            </w:pPr>
            <w:r>
              <w:t>NVARCHAR(15)</w:t>
            </w:r>
          </w:p>
        </w:tc>
        <w:tc>
          <w:tcPr>
            <w:tcW w:w="2160" w:type="dxa"/>
            <w:vAlign w:val="center"/>
          </w:tcPr>
          <w:p w14:paraId="0553DD91" w14:textId="77777777" w:rsidR="003B315D" w:rsidRDefault="003B315D" w:rsidP="00BD78E4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D67B487" w14:textId="77777777" w:rsidR="003B315D" w:rsidRDefault="00000000" w:rsidP="00BD78E4">
            <w:pPr>
              <w:jc w:val="center"/>
            </w:pPr>
            <w:r>
              <w:t>Applicant's phone number.</w:t>
            </w:r>
          </w:p>
        </w:tc>
      </w:tr>
      <w:tr w:rsidR="003B315D" w14:paraId="1DD12D05" w14:textId="77777777" w:rsidTr="00BD78E4">
        <w:tc>
          <w:tcPr>
            <w:tcW w:w="2160" w:type="dxa"/>
            <w:vAlign w:val="center"/>
          </w:tcPr>
          <w:p w14:paraId="33F3AB66" w14:textId="77777777" w:rsidR="003B315D" w:rsidRDefault="00000000" w:rsidP="00BD78E4">
            <w:pPr>
              <w:jc w:val="center"/>
            </w:pPr>
            <w:r>
              <w:t>CVFile</w:t>
            </w:r>
          </w:p>
        </w:tc>
        <w:tc>
          <w:tcPr>
            <w:tcW w:w="2160" w:type="dxa"/>
            <w:vAlign w:val="center"/>
          </w:tcPr>
          <w:p w14:paraId="26033023" w14:textId="77777777" w:rsidR="003B315D" w:rsidRDefault="00000000" w:rsidP="00BD78E4">
            <w:pPr>
              <w:jc w:val="center"/>
            </w:pPr>
            <w:r>
              <w:t>TEXT</w:t>
            </w:r>
          </w:p>
        </w:tc>
        <w:tc>
          <w:tcPr>
            <w:tcW w:w="2160" w:type="dxa"/>
            <w:vAlign w:val="center"/>
          </w:tcPr>
          <w:p w14:paraId="635A7E83" w14:textId="77777777" w:rsidR="003B315D" w:rsidRDefault="003B315D" w:rsidP="00BD78E4">
            <w:pPr>
              <w:jc w:val="center"/>
            </w:pPr>
          </w:p>
        </w:tc>
        <w:tc>
          <w:tcPr>
            <w:tcW w:w="2160" w:type="dxa"/>
            <w:vAlign w:val="center"/>
          </w:tcPr>
          <w:p w14:paraId="21B45297" w14:textId="77777777" w:rsidR="003B315D" w:rsidRDefault="00000000" w:rsidP="00BD78E4">
            <w:pPr>
              <w:jc w:val="center"/>
            </w:pPr>
            <w:r>
              <w:t>File path or content of the applicant's CV.</w:t>
            </w:r>
          </w:p>
        </w:tc>
      </w:tr>
      <w:tr w:rsidR="003B315D" w14:paraId="19931940" w14:textId="77777777" w:rsidTr="00BD78E4">
        <w:tc>
          <w:tcPr>
            <w:tcW w:w="2160" w:type="dxa"/>
            <w:vAlign w:val="center"/>
          </w:tcPr>
          <w:p w14:paraId="7CB8DB33" w14:textId="77777777" w:rsidR="003B315D" w:rsidRDefault="00000000" w:rsidP="00BD78E4">
            <w:pPr>
              <w:jc w:val="center"/>
            </w:pPr>
            <w:r>
              <w:t>Status</w:t>
            </w:r>
          </w:p>
        </w:tc>
        <w:tc>
          <w:tcPr>
            <w:tcW w:w="2160" w:type="dxa"/>
            <w:vAlign w:val="center"/>
          </w:tcPr>
          <w:p w14:paraId="5ABE312E" w14:textId="77777777" w:rsidR="003B315D" w:rsidRDefault="00000000" w:rsidP="00BD78E4">
            <w:pPr>
              <w:jc w:val="center"/>
            </w:pPr>
            <w:r>
              <w:t>NVARCHAR(25)</w:t>
            </w:r>
          </w:p>
        </w:tc>
        <w:tc>
          <w:tcPr>
            <w:tcW w:w="2160" w:type="dxa"/>
            <w:vAlign w:val="center"/>
          </w:tcPr>
          <w:p w14:paraId="4D71A314" w14:textId="77777777" w:rsidR="003B315D" w:rsidRDefault="003B315D" w:rsidP="00BD78E4">
            <w:pPr>
              <w:jc w:val="center"/>
            </w:pPr>
          </w:p>
        </w:tc>
        <w:tc>
          <w:tcPr>
            <w:tcW w:w="2160" w:type="dxa"/>
            <w:vAlign w:val="center"/>
          </w:tcPr>
          <w:p w14:paraId="1B8A094A" w14:textId="77777777" w:rsidR="003B315D" w:rsidRDefault="00000000" w:rsidP="00BD78E4">
            <w:pPr>
              <w:jc w:val="center"/>
            </w:pPr>
            <w:r>
              <w:t>Application status (e.g., Pending, Approved).</w:t>
            </w:r>
          </w:p>
        </w:tc>
      </w:tr>
      <w:tr w:rsidR="003B315D" w14:paraId="2B0B3CD4" w14:textId="77777777" w:rsidTr="00BD78E4">
        <w:tc>
          <w:tcPr>
            <w:tcW w:w="2160" w:type="dxa"/>
            <w:vAlign w:val="center"/>
          </w:tcPr>
          <w:p w14:paraId="3B3C7D06" w14:textId="77777777" w:rsidR="003B315D" w:rsidRDefault="00000000" w:rsidP="00BD78E4">
            <w:pPr>
              <w:jc w:val="center"/>
            </w:pPr>
            <w:r>
              <w:t>CreatedDate</w:t>
            </w:r>
          </w:p>
        </w:tc>
        <w:tc>
          <w:tcPr>
            <w:tcW w:w="2160" w:type="dxa"/>
            <w:vAlign w:val="center"/>
          </w:tcPr>
          <w:p w14:paraId="1A9521AE" w14:textId="77777777" w:rsidR="003B315D" w:rsidRDefault="00000000" w:rsidP="00BD78E4">
            <w:pPr>
              <w:jc w:val="center"/>
            </w:pPr>
            <w:r>
              <w:t>DATETIME</w:t>
            </w:r>
          </w:p>
        </w:tc>
        <w:tc>
          <w:tcPr>
            <w:tcW w:w="2160" w:type="dxa"/>
            <w:vAlign w:val="center"/>
          </w:tcPr>
          <w:p w14:paraId="6639C329" w14:textId="77777777" w:rsidR="003B315D" w:rsidRDefault="003B315D" w:rsidP="00BD78E4">
            <w:pPr>
              <w:jc w:val="center"/>
            </w:pPr>
          </w:p>
        </w:tc>
        <w:tc>
          <w:tcPr>
            <w:tcW w:w="2160" w:type="dxa"/>
            <w:vAlign w:val="center"/>
          </w:tcPr>
          <w:p w14:paraId="5100E984" w14:textId="77777777" w:rsidR="003B315D" w:rsidRDefault="00000000" w:rsidP="00BD78E4">
            <w:pPr>
              <w:jc w:val="center"/>
            </w:pPr>
            <w:r>
              <w:t>Date and time when the application was submitted.</w:t>
            </w:r>
          </w:p>
        </w:tc>
      </w:tr>
      <w:tr w:rsidR="003B315D" w14:paraId="0AA5B042" w14:textId="77777777" w:rsidTr="00BD78E4">
        <w:tc>
          <w:tcPr>
            <w:tcW w:w="2160" w:type="dxa"/>
            <w:vAlign w:val="center"/>
          </w:tcPr>
          <w:p w14:paraId="69295C9E" w14:textId="77777777" w:rsidR="003B315D" w:rsidRDefault="00000000" w:rsidP="00BD78E4">
            <w:pPr>
              <w:jc w:val="center"/>
            </w:pPr>
            <w:r>
              <w:t>AttachedVacancies</w:t>
            </w:r>
          </w:p>
        </w:tc>
        <w:tc>
          <w:tcPr>
            <w:tcW w:w="2160" w:type="dxa"/>
            <w:vAlign w:val="center"/>
          </w:tcPr>
          <w:p w14:paraId="72D2FDCD" w14:textId="77777777" w:rsidR="003B315D" w:rsidRDefault="00000000" w:rsidP="00BD78E4">
            <w:pPr>
              <w:jc w:val="center"/>
            </w:pPr>
            <w:r>
              <w:t>TEXT</w:t>
            </w:r>
          </w:p>
        </w:tc>
        <w:tc>
          <w:tcPr>
            <w:tcW w:w="2160" w:type="dxa"/>
            <w:vAlign w:val="center"/>
          </w:tcPr>
          <w:p w14:paraId="235F8A99" w14:textId="77777777" w:rsidR="003B315D" w:rsidRDefault="003B315D" w:rsidP="00BD78E4">
            <w:pPr>
              <w:jc w:val="center"/>
            </w:pPr>
          </w:p>
        </w:tc>
        <w:tc>
          <w:tcPr>
            <w:tcW w:w="2160" w:type="dxa"/>
            <w:vAlign w:val="center"/>
          </w:tcPr>
          <w:p w14:paraId="2354E36E" w14:textId="77777777" w:rsidR="003B315D" w:rsidRDefault="00000000" w:rsidP="00BD78E4">
            <w:pPr>
              <w:jc w:val="center"/>
            </w:pPr>
            <w:r>
              <w:t>List of job vacancies the applicant applied for.</w:t>
            </w:r>
          </w:p>
        </w:tc>
      </w:tr>
    </w:tbl>
    <w:p w14:paraId="495D1A7D" w14:textId="0142441A" w:rsidR="003B315D" w:rsidRDefault="003B315D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D0DC1" w14:paraId="33A9A7C7" w14:textId="77777777" w:rsidTr="002D0DC1">
        <w:tc>
          <w:tcPr>
            <w:tcW w:w="8640" w:type="dxa"/>
            <w:gridSpan w:val="4"/>
            <w:shd w:val="clear" w:color="auto" w:fill="8DB3E2" w:themeFill="text2" w:themeFillTint="66"/>
            <w:vAlign w:val="center"/>
          </w:tcPr>
          <w:p w14:paraId="67A15794" w14:textId="4BC20051" w:rsidR="002D0DC1" w:rsidRPr="002D0DC1" w:rsidRDefault="002D0DC1" w:rsidP="002D0DC1">
            <w:pPr>
              <w:jc w:val="center"/>
              <w:rPr>
                <w:b/>
                <w:bCs/>
              </w:rPr>
            </w:pPr>
            <w:r w:rsidRPr="002D0DC1">
              <w:rPr>
                <w:b/>
                <w:bCs/>
              </w:rPr>
              <w:t>Interview</w:t>
            </w:r>
          </w:p>
        </w:tc>
      </w:tr>
      <w:tr w:rsidR="003B315D" w14:paraId="68E8E185" w14:textId="77777777" w:rsidTr="002D0DC1">
        <w:tc>
          <w:tcPr>
            <w:tcW w:w="2160" w:type="dxa"/>
            <w:shd w:val="clear" w:color="auto" w:fill="8DB3E2" w:themeFill="text2" w:themeFillTint="66"/>
            <w:vAlign w:val="center"/>
          </w:tcPr>
          <w:p w14:paraId="13CE065A" w14:textId="77777777" w:rsidR="003B315D" w:rsidRPr="002D0DC1" w:rsidRDefault="00000000" w:rsidP="002D0DC1">
            <w:pPr>
              <w:jc w:val="center"/>
              <w:rPr>
                <w:b/>
                <w:bCs/>
              </w:rPr>
            </w:pPr>
            <w:r w:rsidRPr="002D0DC1">
              <w:rPr>
                <w:b/>
                <w:bCs/>
              </w:rPr>
              <w:t>Field Name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61D67579" w14:textId="77777777" w:rsidR="003B315D" w:rsidRPr="002D0DC1" w:rsidRDefault="00000000" w:rsidP="002D0DC1">
            <w:pPr>
              <w:jc w:val="center"/>
              <w:rPr>
                <w:b/>
                <w:bCs/>
              </w:rPr>
            </w:pPr>
            <w:r w:rsidRPr="002D0DC1">
              <w:rPr>
                <w:b/>
                <w:bCs/>
              </w:rPr>
              <w:t>Data Type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7B65876F" w14:textId="1D853E83" w:rsidR="003B315D" w:rsidRPr="002D0DC1" w:rsidRDefault="002D0DC1" w:rsidP="002D0DC1">
            <w:pPr>
              <w:jc w:val="center"/>
              <w:rPr>
                <w:b/>
                <w:bCs/>
              </w:rPr>
            </w:pPr>
            <w:r w:rsidRPr="00B2474A">
              <w:rPr>
                <w:b/>
                <w:bCs/>
              </w:rPr>
              <w:t xml:space="preserve">Constraint (Primary Key, Foreign Key, Identity, Not </w:t>
            </w:r>
            <w:proofErr w:type="gramStart"/>
            <w:r w:rsidRPr="00B2474A">
              <w:rPr>
                <w:b/>
                <w:bCs/>
              </w:rPr>
              <w:t>Null,...</w:t>
            </w:r>
            <w:proofErr w:type="gramEnd"/>
            <w:r w:rsidRPr="00B2474A">
              <w:rPr>
                <w:b/>
                <w:bCs/>
              </w:rPr>
              <w:t>)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01099D6C" w14:textId="77777777" w:rsidR="003B315D" w:rsidRPr="002D0DC1" w:rsidRDefault="00000000" w:rsidP="002D0DC1">
            <w:pPr>
              <w:jc w:val="center"/>
              <w:rPr>
                <w:b/>
                <w:bCs/>
              </w:rPr>
            </w:pPr>
            <w:r w:rsidRPr="002D0DC1">
              <w:rPr>
                <w:b/>
                <w:bCs/>
              </w:rPr>
              <w:t>Description</w:t>
            </w:r>
          </w:p>
        </w:tc>
      </w:tr>
      <w:tr w:rsidR="003B315D" w14:paraId="781446A1" w14:textId="77777777" w:rsidTr="002D0DC1">
        <w:tc>
          <w:tcPr>
            <w:tcW w:w="2160" w:type="dxa"/>
            <w:vAlign w:val="center"/>
          </w:tcPr>
          <w:p w14:paraId="49208861" w14:textId="77777777" w:rsidR="003B315D" w:rsidRDefault="00000000" w:rsidP="002D0DC1">
            <w:pPr>
              <w:jc w:val="center"/>
            </w:pPr>
            <w:r>
              <w:t>InterviewId</w:t>
            </w:r>
          </w:p>
        </w:tc>
        <w:tc>
          <w:tcPr>
            <w:tcW w:w="2160" w:type="dxa"/>
            <w:vAlign w:val="center"/>
          </w:tcPr>
          <w:p w14:paraId="001CC71C" w14:textId="77777777" w:rsidR="003B315D" w:rsidRDefault="00000000" w:rsidP="002D0DC1">
            <w:pPr>
              <w:jc w:val="center"/>
            </w:pPr>
            <w:r>
              <w:t>INT</w:t>
            </w:r>
          </w:p>
        </w:tc>
        <w:tc>
          <w:tcPr>
            <w:tcW w:w="2160" w:type="dxa"/>
            <w:vAlign w:val="center"/>
          </w:tcPr>
          <w:p w14:paraId="6B0F36CA" w14:textId="77777777" w:rsidR="003B315D" w:rsidRDefault="00000000" w:rsidP="002D0DC1">
            <w:pPr>
              <w:jc w:val="center"/>
            </w:pPr>
            <w:r>
              <w:t>Primary Key</w:t>
            </w:r>
          </w:p>
        </w:tc>
        <w:tc>
          <w:tcPr>
            <w:tcW w:w="2160" w:type="dxa"/>
            <w:vAlign w:val="center"/>
          </w:tcPr>
          <w:p w14:paraId="41B5D760" w14:textId="77777777" w:rsidR="003B315D" w:rsidRDefault="00000000" w:rsidP="002D0DC1">
            <w:pPr>
              <w:jc w:val="center"/>
            </w:pPr>
            <w:r>
              <w:t>Unique identifier for each interview.</w:t>
            </w:r>
          </w:p>
        </w:tc>
      </w:tr>
      <w:tr w:rsidR="003B315D" w14:paraId="198856E8" w14:textId="77777777" w:rsidTr="002D0DC1">
        <w:tc>
          <w:tcPr>
            <w:tcW w:w="2160" w:type="dxa"/>
            <w:vAlign w:val="center"/>
          </w:tcPr>
          <w:p w14:paraId="3CE676A4" w14:textId="77777777" w:rsidR="003B315D" w:rsidRDefault="00000000" w:rsidP="002D0DC1">
            <w:pPr>
              <w:jc w:val="center"/>
            </w:pPr>
            <w:r>
              <w:t>ApplicantId</w:t>
            </w:r>
          </w:p>
        </w:tc>
        <w:tc>
          <w:tcPr>
            <w:tcW w:w="2160" w:type="dxa"/>
            <w:vAlign w:val="center"/>
          </w:tcPr>
          <w:p w14:paraId="706237A2" w14:textId="77777777" w:rsidR="003B315D" w:rsidRDefault="00000000" w:rsidP="002D0DC1">
            <w:pPr>
              <w:jc w:val="center"/>
            </w:pPr>
            <w:r>
              <w:t>INT</w:t>
            </w:r>
          </w:p>
        </w:tc>
        <w:tc>
          <w:tcPr>
            <w:tcW w:w="2160" w:type="dxa"/>
            <w:vAlign w:val="center"/>
          </w:tcPr>
          <w:p w14:paraId="02FD3BB0" w14:textId="77777777" w:rsidR="003B315D" w:rsidRDefault="00000000" w:rsidP="002D0DC1">
            <w:pPr>
              <w:jc w:val="center"/>
            </w:pPr>
            <w:r>
              <w:t>Foreign Key (Applicant)</w:t>
            </w:r>
          </w:p>
        </w:tc>
        <w:tc>
          <w:tcPr>
            <w:tcW w:w="2160" w:type="dxa"/>
            <w:vAlign w:val="center"/>
          </w:tcPr>
          <w:p w14:paraId="47E78FE6" w14:textId="77777777" w:rsidR="003B315D" w:rsidRDefault="00000000" w:rsidP="002D0DC1">
            <w:pPr>
              <w:jc w:val="center"/>
            </w:pPr>
            <w:r>
              <w:t>Reference to the applicant being interviewed.</w:t>
            </w:r>
          </w:p>
        </w:tc>
      </w:tr>
      <w:tr w:rsidR="003B315D" w14:paraId="01F046AF" w14:textId="77777777" w:rsidTr="002D0DC1">
        <w:tc>
          <w:tcPr>
            <w:tcW w:w="2160" w:type="dxa"/>
            <w:vAlign w:val="center"/>
          </w:tcPr>
          <w:p w14:paraId="1E7ABF6D" w14:textId="77777777" w:rsidR="003B315D" w:rsidRDefault="00000000" w:rsidP="002D0DC1">
            <w:pPr>
              <w:jc w:val="center"/>
            </w:pPr>
            <w:r>
              <w:t>VacancyId</w:t>
            </w:r>
          </w:p>
        </w:tc>
        <w:tc>
          <w:tcPr>
            <w:tcW w:w="2160" w:type="dxa"/>
            <w:vAlign w:val="center"/>
          </w:tcPr>
          <w:p w14:paraId="660E7477" w14:textId="77777777" w:rsidR="003B315D" w:rsidRDefault="00000000" w:rsidP="002D0DC1">
            <w:pPr>
              <w:jc w:val="center"/>
            </w:pPr>
            <w:r>
              <w:t>INT</w:t>
            </w:r>
          </w:p>
        </w:tc>
        <w:tc>
          <w:tcPr>
            <w:tcW w:w="2160" w:type="dxa"/>
            <w:vAlign w:val="center"/>
          </w:tcPr>
          <w:p w14:paraId="5396D817" w14:textId="77777777" w:rsidR="003B315D" w:rsidRDefault="00000000" w:rsidP="002D0DC1">
            <w:pPr>
              <w:jc w:val="center"/>
            </w:pPr>
            <w:r>
              <w:t>Foreign Key (Vacancy)</w:t>
            </w:r>
          </w:p>
        </w:tc>
        <w:tc>
          <w:tcPr>
            <w:tcW w:w="2160" w:type="dxa"/>
            <w:vAlign w:val="center"/>
          </w:tcPr>
          <w:p w14:paraId="5CECC28B" w14:textId="77777777" w:rsidR="003B315D" w:rsidRDefault="00000000" w:rsidP="002D0DC1">
            <w:pPr>
              <w:jc w:val="center"/>
            </w:pPr>
            <w:r>
              <w:t>Reference to the job vacancy.</w:t>
            </w:r>
          </w:p>
        </w:tc>
      </w:tr>
      <w:tr w:rsidR="003B315D" w14:paraId="7D43B40D" w14:textId="77777777" w:rsidTr="002D0DC1">
        <w:tc>
          <w:tcPr>
            <w:tcW w:w="2160" w:type="dxa"/>
            <w:vAlign w:val="center"/>
          </w:tcPr>
          <w:p w14:paraId="79D46889" w14:textId="77777777" w:rsidR="003B315D" w:rsidRDefault="00000000" w:rsidP="002D0DC1">
            <w:pPr>
              <w:jc w:val="center"/>
            </w:pPr>
            <w:r>
              <w:t>ScheduledDate</w:t>
            </w:r>
          </w:p>
        </w:tc>
        <w:tc>
          <w:tcPr>
            <w:tcW w:w="2160" w:type="dxa"/>
            <w:vAlign w:val="center"/>
          </w:tcPr>
          <w:p w14:paraId="64BB3C1E" w14:textId="77777777" w:rsidR="003B315D" w:rsidRDefault="00000000" w:rsidP="002D0DC1">
            <w:pPr>
              <w:jc w:val="center"/>
            </w:pPr>
            <w:r>
              <w:t>DATETIME</w:t>
            </w:r>
          </w:p>
        </w:tc>
        <w:tc>
          <w:tcPr>
            <w:tcW w:w="2160" w:type="dxa"/>
            <w:vAlign w:val="center"/>
          </w:tcPr>
          <w:p w14:paraId="7DFE2E7A" w14:textId="77777777" w:rsidR="003B315D" w:rsidRDefault="003B315D" w:rsidP="002D0DC1">
            <w:pPr>
              <w:jc w:val="center"/>
            </w:pPr>
          </w:p>
        </w:tc>
        <w:tc>
          <w:tcPr>
            <w:tcW w:w="2160" w:type="dxa"/>
            <w:vAlign w:val="center"/>
          </w:tcPr>
          <w:p w14:paraId="1B49E786" w14:textId="77777777" w:rsidR="003B315D" w:rsidRDefault="00000000" w:rsidP="002D0DC1">
            <w:pPr>
              <w:jc w:val="center"/>
            </w:pPr>
            <w:r>
              <w:t>Date and time when the interview is scheduled.</w:t>
            </w:r>
          </w:p>
        </w:tc>
      </w:tr>
      <w:tr w:rsidR="003B315D" w14:paraId="652DF451" w14:textId="77777777" w:rsidTr="002D0DC1">
        <w:tc>
          <w:tcPr>
            <w:tcW w:w="2160" w:type="dxa"/>
            <w:vAlign w:val="center"/>
          </w:tcPr>
          <w:p w14:paraId="295F55A7" w14:textId="77777777" w:rsidR="003B315D" w:rsidRDefault="00000000" w:rsidP="002D0DC1">
            <w:pPr>
              <w:jc w:val="center"/>
            </w:pPr>
            <w:r>
              <w:t>StartTime</w:t>
            </w:r>
          </w:p>
        </w:tc>
        <w:tc>
          <w:tcPr>
            <w:tcW w:w="2160" w:type="dxa"/>
            <w:vAlign w:val="center"/>
          </w:tcPr>
          <w:p w14:paraId="4965B61E" w14:textId="77777777" w:rsidR="003B315D" w:rsidRDefault="00000000" w:rsidP="002D0DC1">
            <w:pPr>
              <w:jc w:val="center"/>
            </w:pPr>
            <w:r>
              <w:t>TIME</w:t>
            </w:r>
          </w:p>
        </w:tc>
        <w:tc>
          <w:tcPr>
            <w:tcW w:w="2160" w:type="dxa"/>
            <w:vAlign w:val="center"/>
          </w:tcPr>
          <w:p w14:paraId="5E087D8E" w14:textId="77777777" w:rsidR="003B315D" w:rsidRDefault="003B315D" w:rsidP="002D0DC1">
            <w:pPr>
              <w:jc w:val="center"/>
            </w:pPr>
          </w:p>
        </w:tc>
        <w:tc>
          <w:tcPr>
            <w:tcW w:w="2160" w:type="dxa"/>
            <w:vAlign w:val="center"/>
          </w:tcPr>
          <w:p w14:paraId="06C59691" w14:textId="77777777" w:rsidR="003B315D" w:rsidRDefault="00000000" w:rsidP="002D0DC1">
            <w:pPr>
              <w:jc w:val="center"/>
            </w:pPr>
            <w:r>
              <w:t>Start time of the interview.</w:t>
            </w:r>
          </w:p>
        </w:tc>
      </w:tr>
      <w:tr w:rsidR="003B315D" w14:paraId="7F58B5E9" w14:textId="77777777" w:rsidTr="002D0DC1">
        <w:tc>
          <w:tcPr>
            <w:tcW w:w="2160" w:type="dxa"/>
            <w:vAlign w:val="center"/>
          </w:tcPr>
          <w:p w14:paraId="2F02B7BF" w14:textId="77777777" w:rsidR="003B315D" w:rsidRDefault="00000000" w:rsidP="002D0DC1">
            <w:pPr>
              <w:jc w:val="center"/>
            </w:pPr>
            <w:r>
              <w:t>EndTime</w:t>
            </w:r>
          </w:p>
        </w:tc>
        <w:tc>
          <w:tcPr>
            <w:tcW w:w="2160" w:type="dxa"/>
            <w:vAlign w:val="center"/>
          </w:tcPr>
          <w:p w14:paraId="164FD894" w14:textId="77777777" w:rsidR="003B315D" w:rsidRDefault="00000000" w:rsidP="002D0DC1">
            <w:pPr>
              <w:jc w:val="center"/>
            </w:pPr>
            <w:r>
              <w:t>TIME</w:t>
            </w:r>
          </w:p>
        </w:tc>
        <w:tc>
          <w:tcPr>
            <w:tcW w:w="2160" w:type="dxa"/>
            <w:vAlign w:val="center"/>
          </w:tcPr>
          <w:p w14:paraId="10347677" w14:textId="77777777" w:rsidR="003B315D" w:rsidRDefault="003B315D" w:rsidP="002D0DC1">
            <w:pPr>
              <w:jc w:val="center"/>
            </w:pPr>
          </w:p>
        </w:tc>
        <w:tc>
          <w:tcPr>
            <w:tcW w:w="2160" w:type="dxa"/>
            <w:vAlign w:val="center"/>
          </w:tcPr>
          <w:p w14:paraId="47B17EC2" w14:textId="77777777" w:rsidR="003B315D" w:rsidRDefault="00000000" w:rsidP="002D0DC1">
            <w:pPr>
              <w:jc w:val="center"/>
            </w:pPr>
            <w:r>
              <w:t>End time of the interview.</w:t>
            </w:r>
          </w:p>
        </w:tc>
      </w:tr>
      <w:tr w:rsidR="003B315D" w14:paraId="433FB1E9" w14:textId="77777777" w:rsidTr="002D0DC1">
        <w:tc>
          <w:tcPr>
            <w:tcW w:w="2160" w:type="dxa"/>
            <w:vAlign w:val="center"/>
          </w:tcPr>
          <w:p w14:paraId="094798E5" w14:textId="77777777" w:rsidR="003B315D" w:rsidRDefault="00000000" w:rsidP="002D0DC1">
            <w:pPr>
              <w:jc w:val="center"/>
            </w:pPr>
            <w:r>
              <w:t>Status</w:t>
            </w:r>
          </w:p>
        </w:tc>
        <w:tc>
          <w:tcPr>
            <w:tcW w:w="2160" w:type="dxa"/>
            <w:vAlign w:val="center"/>
          </w:tcPr>
          <w:p w14:paraId="1AC13660" w14:textId="77777777" w:rsidR="003B315D" w:rsidRDefault="00000000" w:rsidP="002D0DC1">
            <w:pPr>
              <w:jc w:val="center"/>
            </w:pPr>
            <w:r>
              <w:t>NVARCHAR(20)</w:t>
            </w:r>
          </w:p>
        </w:tc>
        <w:tc>
          <w:tcPr>
            <w:tcW w:w="2160" w:type="dxa"/>
            <w:vAlign w:val="center"/>
          </w:tcPr>
          <w:p w14:paraId="014FC8A9" w14:textId="77777777" w:rsidR="003B315D" w:rsidRDefault="003B315D" w:rsidP="002D0DC1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CD1AF51" w14:textId="77777777" w:rsidR="003B315D" w:rsidRDefault="00000000" w:rsidP="002D0DC1">
            <w:pPr>
              <w:jc w:val="center"/>
            </w:pPr>
            <w:r>
              <w:t>Current status of the interview (e.g., Scheduled, Completed).</w:t>
            </w:r>
          </w:p>
        </w:tc>
      </w:tr>
    </w:tbl>
    <w:p w14:paraId="72356B41" w14:textId="4A56A614" w:rsidR="003B315D" w:rsidRDefault="003B315D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D0DC1" w14:paraId="34DE9431" w14:textId="77777777" w:rsidTr="002D0DC1">
        <w:tc>
          <w:tcPr>
            <w:tcW w:w="8640" w:type="dxa"/>
            <w:gridSpan w:val="4"/>
            <w:shd w:val="clear" w:color="auto" w:fill="8DB3E2" w:themeFill="text2" w:themeFillTint="66"/>
            <w:vAlign w:val="center"/>
          </w:tcPr>
          <w:p w14:paraId="10C01B28" w14:textId="2AF3B6C7" w:rsidR="002D0DC1" w:rsidRPr="002D0DC1" w:rsidRDefault="002D0DC1" w:rsidP="002D0DC1">
            <w:pPr>
              <w:jc w:val="center"/>
              <w:rPr>
                <w:b/>
                <w:bCs/>
              </w:rPr>
            </w:pPr>
            <w:proofErr w:type="spellStart"/>
            <w:r w:rsidRPr="002D0DC1">
              <w:rPr>
                <w:b/>
                <w:bCs/>
              </w:rPr>
              <w:t>Applicant_Vacancy</w:t>
            </w:r>
            <w:proofErr w:type="spellEnd"/>
          </w:p>
        </w:tc>
      </w:tr>
      <w:tr w:rsidR="003B315D" w14:paraId="35F23173" w14:textId="77777777" w:rsidTr="002D0DC1">
        <w:tc>
          <w:tcPr>
            <w:tcW w:w="2160" w:type="dxa"/>
            <w:shd w:val="clear" w:color="auto" w:fill="8DB3E2" w:themeFill="text2" w:themeFillTint="66"/>
            <w:vAlign w:val="center"/>
          </w:tcPr>
          <w:p w14:paraId="06608B23" w14:textId="77777777" w:rsidR="003B315D" w:rsidRPr="002D0DC1" w:rsidRDefault="00000000" w:rsidP="002D0DC1">
            <w:pPr>
              <w:jc w:val="center"/>
              <w:rPr>
                <w:b/>
                <w:bCs/>
              </w:rPr>
            </w:pPr>
            <w:r w:rsidRPr="002D0DC1">
              <w:rPr>
                <w:b/>
                <w:bCs/>
              </w:rPr>
              <w:t>Field Name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40C66E32" w14:textId="77777777" w:rsidR="003B315D" w:rsidRPr="002D0DC1" w:rsidRDefault="00000000" w:rsidP="002D0DC1">
            <w:pPr>
              <w:jc w:val="center"/>
              <w:rPr>
                <w:b/>
                <w:bCs/>
              </w:rPr>
            </w:pPr>
            <w:r w:rsidRPr="002D0DC1">
              <w:rPr>
                <w:b/>
                <w:bCs/>
              </w:rPr>
              <w:t>Data Type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177E3BA6" w14:textId="7CDD10D3" w:rsidR="003B315D" w:rsidRPr="002D0DC1" w:rsidRDefault="002D0DC1" w:rsidP="002D0DC1">
            <w:pPr>
              <w:jc w:val="center"/>
              <w:rPr>
                <w:b/>
                <w:bCs/>
              </w:rPr>
            </w:pPr>
            <w:r w:rsidRPr="00B2474A">
              <w:rPr>
                <w:b/>
                <w:bCs/>
              </w:rPr>
              <w:t xml:space="preserve">Constraint (Primary Key, Foreign Key, Identity, Not </w:t>
            </w:r>
            <w:proofErr w:type="gramStart"/>
            <w:r w:rsidRPr="00B2474A">
              <w:rPr>
                <w:b/>
                <w:bCs/>
              </w:rPr>
              <w:t>Null,...</w:t>
            </w:r>
            <w:proofErr w:type="gramEnd"/>
            <w:r w:rsidRPr="00B2474A">
              <w:rPr>
                <w:b/>
                <w:bCs/>
              </w:rPr>
              <w:t>)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60C30DB8" w14:textId="77777777" w:rsidR="003B315D" w:rsidRPr="002D0DC1" w:rsidRDefault="00000000" w:rsidP="002D0DC1">
            <w:pPr>
              <w:jc w:val="center"/>
              <w:rPr>
                <w:b/>
                <w:bCs/>
              </w:rPr>
            </w:pPr>
            <w:r w:rsidRPr="002D0DC1">
              <w:rPr>
                <w:b/>
                <w:bCs/>
              </w:rPr>
              <w:t>Description</w:t>
            </w:r>
          </w:p>
        </w:tc>
      </w:tr>
      <w:tr w:rsidR="003B315D" w14:paraId="14DE6455" w14:textId="77777777" w:rsidTr="002D0DC1">
        <w:tc>
          <w:tcPr>
            <w:tcW w:w="2160" w:type="dxa"/>
            <w:shd w:val="clear" w:color="auto" w:fill="FFFFFF" w:themeFill="background1"/>
            <w:vAlign w:val="center"/>
          </w:tcPr>
          <w:p w14:paraId="275FC7F2" w14:textId="77777777" w:rsidR="003B315D" w:rsidRPr="002D0DC1" w:rsidRDefault="00000000" w:rsidP="002D0DC1">
            <w:pPr>
              <w:jc w:val="center"/>
            </w:pPr>
            <w:r w:rsidRPr="002D0DC1">
              <w:t>ApplicantVacancyId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2086471D" w14:textId="77777777" w:rsidR="003B315D" w:rsidRPr="002D0DC1" w:rsidRDefault="00000000" w:rsidP="002D0DC1">
            <w:pPr>
              <w:jc w:val="center"/>
            </w:pPr>
            <w:r w:rsidRPr="002D0DC1">
              <w:t>INT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5A62DFDA" w14:textId="77777777" w:rsidR="003B315D" w:rsidRPr="002D0DC1" w:rsidRDefault="00000000" w:rsidP="002D0DC1">
            <w:pPr>
              <w:jc w:val="center"/>
            </w:pPr>
            <w:r w:rsidRPr="002D0DC1">
              <w:t>Primary Key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1E329081" w14:textId="77777777" w:rsidR="003B315D" w:rsidRPr="002D0DC1" w:rsidRDefault="00000000" w:rsidP="002D0DC1">
            <w:pPr>
              <w:jc w:val="center"/>
            </w:pPr>
            <w:r w:rsidRPr="002D0DC1">
              <w:t>Unique identifier for each applicant-vacancy relationship.</w:t>
            </w:r>
          </w:p>
        </w:tc>
      </w:tr>
      <w:tr w:rsidR="003B315D" w14:paraId="5A1F7294" w14:textId="77777777" w:rsidTr="002D0DC1">
        <w:tc>
          <w:tcPr>
            <w:tcW w:w="2160" w:type="dxa"/>
            <w:shd w:val="clear" w:color="auto" w:fill="FFFFFF" w:themeFill="background1"/>
            <w:vAlign w:val="center"/>
          </w:tcPr>
          <w:p w14:paraId="32BBBE96" w14:textId="77777777" w:rsidR="003B315D" w:rsidRPr="002D0DC1" w:rsidRDefault="00000000" w:rsidP="002D0DC1">
            <w:pPr>
              <w:jc w:val="center"/>
            </w:pPr>
            <w:r w:rsidRPr="002D0DC1">
              <w:t>ApplicantId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678B52B0" w14:textId="77777777" w:rsidR="003B315D" w:rsidRPr="002D0DC1" w:rsidRDefault="00000000" w:rsidP="002D0DC1">
            <w:pPr>
              <w:jc w:val="center"/>
            </w:pPr>
            <w:r w:rsidRPr="002D0DC1">
              <w:t>INT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66F00DBD" w14:textId="77777777" w:rsidR="003B315D" w:rsidRPr="002D0DC1" w:rsidRDefault="00000000" w:rsidP="002D0DC1">
            <w:pPr>
              <w:jc w:val="center"/>
            </w:pPr>
            <w:r w:rsidRPr="002D0DC1">
              <w:t>Foreign Key (Applicant)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224C09C4" w14:textId="77777777" w:rsidR="003B315D" w:rsidRPr="002D0DC1" w:rsidRDefault="00000000" w:rsidP="002D0DC1">
            <w:pPr>
              <w:jc w:val="center"/>
            </w:pPr>
            <w:r w:rsidRPr="002D0DC1">
              <w:t>Reference to the applicant.</w:t>
            </w:r>
          </w:p>
        </w:tc>
      </w:tr>
      <w:tr w:rsidR="003B315D" w14:paraId="1E6FBC81" w14:textId="77777777" w:rsidTr="002D0DC1">
        <w:tc>
          <w:tcPr>
            <w:tcW w:w="2160" w:type="dxa"/>
            <w:shd w:val="clear" w:color="auto" w:fill="FFFFFF" w:themeFill="background1"/>
            <w:vAlign w:val="center"/>
          </w:tcPr>
          <w:p w14:paraId="037B7175" w14:textId="77777777" w:rsidR="003B315D" w:rsidRPr="002D0DC1" w:rsidRDefault="00000000" w:rsidP="002D0DC1">
            <w:pPr>
              <w:jc w:val="center"/>
            </w:pPr>
            <w:r w:rsidRPr="002D0DC1">
              <w:t>VacancyId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31BC593E" w14:textId="77777777" w:rsidR="003B315D" w:rsidRPr="002D0DC1" w:rsidRDefault="00000000" w:rsidP="002D0DC1">
            <w:pPr>
              <w:jc w:val="center"/>
            </w:pPr>
            <w:r w:rsidRPr="002D0DC1">
              <w:t>INT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21B85ACB" w14:textId="77777777" w:rsidR="003B315D" w:rsidRPr="002D0DC1" w:rsidRDefault="00000000" w:rsidP="002D0DC1">
            <w:pPr>
              <w:jc w:val="center"/>
            </w:pPr>
            <w:r w:rsidRPr="002D0DC1">
              <w:t>Foreign Key (Vacancy)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387FEB39" w14:textId="77777777" w:rsidR="003B315D" w:rsidRPr="002D0DC1" w:rsidRDefault="00000000" w:rsidP="002D0DC1">
            <w:pPr>
              <w:jc w:val="center"/>
            </w:pPr>
            <w:r w:rsidRPr="002D0DC1">
              <w:t>Reference to the job vacancy.</w:t>
            </w:r>
          </w:p>
        </w:tc>
      </w:tr>
      <w:tr w:rsidR="003B315D" w14:paraId="7E0A3C68" w14:textId="77777777" w:rsidTr="002D0DC1">
        <w:tc>
          <w:tcPr>
            <w:tcW w:w="2160" w:type="dxa"/>
            <w:shd w:val="clear" w:color="auto" w:fill="FFFFFF" w:themeFill="background1"/>
            <w:vAlign w:val="center"/>
          </w:tcPr>
          <w:p w14:paraId="3F9F6FB0" w14:textId="77777777" w:rsidR="003B315D" w:rsidRPr="002D0DC1" w:rsidRDefault="00000000" w:rsidP="002D0DC1">
            <w:pPr>
              <w:jc w:val="center"/>
            </w:pPr>
            <w:r w:rsidRPr="002D0DC1">
              <w:t>Approver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628C9012" w14:textId="77777777" w:rsidR="003B315D" w:rsidRPr="002D0DC1" w:rsidRDefault="00000000" w:rsidP="002D0DC1">
            <w:pPr>
              <w:jc w:val="center"/>
            </w:pPr>
            <w:r w:rsidRPr="002D0DC1">
              <w:t>INT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457FFA46" w14:textId="77777777" w:rsidR="003B315D" w:rsidRPr="002D0DC1" w:rsidRDefault="00000000" w:rsidP="002D0DC1">
            <w:pPr>
              <w:jc w:val="center"/>
            </w:pPr>
            <w:r w:rsidRPr="002D0DC1">
              <w:t>Foreign Key (User)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59B1334F" w14:textId="77777777" w:rsidR="003B315D" w:rsidRPr="002D0DC1" w:rsidRDefault="00000000" w:rsidP="002D0DC1">
            <w:pPr>
              <w:jc w:val="center"/>
            </w:pPr>
            <w:r w:rsidRPr="002D0DC1">
              <w:t>User who approved the application.</w:t>
            </w:r>
          </w:p>
        </w:tc>
      </w:tr>
      <w:tr w:rsidR="003B315D" w14:paraId="3CAFC4A0" w14:textId="77777777" w:rsidTr="002D0DC1">
        <w:tc>
          <w:tcPr>
            <w:tcW w:w="2160" w:type="dxa"/>
            <w:shd w:val="clear" w:color="auto" w:fill="FFFFFF" w:themeFill="background1"/>
            <w:vAlign w:val="center"/>
          </w:tcPr>
          <w:p w14:paraId="69BC5265" w14:textId="77777777" w:rsidR="003B315D" w:rsidRPr="002D0DC1" w:rsidRDefault="00000000" w:rsidP="002D0DC1">
            <w:pPr>
              <w:jc w:val="center"/>
            </w:pPr>
            <w:r w:rsidRPr="002D0DC1">
              <w:t>ApplyAt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78B1ED31" w14:textId="77777777" w:rsidR="003B315D" w:rsidRPr="002D0DC1" w:rsidRDefault="00000000" w:rsidP="002D0DC1">
            <w:pPr>
              <w:jc w:val="center"/>
            </w:pPr>
            <w:r w:rsidRPr="002D0DC1">
              <w:t>DATETIME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5CE55E58" w14:textId="77777777" w:rsidR="003B315D" w:rsidRPr="002D0DC1" w:rsidRDefault="003B315D" w:rsidP="002D0DC1">
            <w:pPr>
              <w:jc w:val="center"/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66614563" w14:textId="77777777" w:rsidR="003B315D" w:rsidRPr="002D0DC1" w:rsidRDefault="00000000" w:rsidP="002D0DC1">
            <w:pPr>
              <w:jc w:val="center"/>
            </w:pPr>
            <w:r w:rsidRPr="002D0DC1">
              <w:t>Timestamp of when the applicant applied for the job.</w:t>
            </w:r>
          </w:p>
        </w:tc>
      </w:tr>
      <w:bookmarkEnd w:id="0"/>
    </w:tbl>
    <w:p w14:paraId="0E3AE9F8" w14:textId="47EFE269" w:rsidR="003B315D" w:rsidRDefault="003B315D"/>
    <w:sectPr w:rsidR="003B315D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1B7D6" w14:textId="77777777" w:rsidR="00DF2FA5" w:rsidRDefault="00DF2FA5" w:rsidP="00EF1F74">
      <w:pPr>
        <w:spacing w:after="0" w:line="240" w:lineRule="auto"/>
      </w:pPr>
      <w:r>
        <w:separator/>
      </w:r>
    </w:p>
  </w:endnote>
  <w:endnote w:type="continuationSeparator" w:id="0">
    <w:p w14:paraId="78A4C513" w14:textId="77777777" w:rsidR="00DF2FA5" w:rsidRDefault="00DF2FA5" w:rsidP="00EF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071DC" w14:textId="10B3CDF2" w:rsidR="00EF1F74" w:rsidRDefault="00EF1F74" w:rsidP="00263FBD">
    <w:pPr>
      <w:pStyle w:val="Footer"/>
      <w:jc w:val="center"/>
    </w:pPr>
    <w:r>
      <w:t xml:space="preserve">Prepared By: </w:t>
    </w:r>
    <w:r w:rsidR="00263FBD">
      <w:tab/>
      <w:t>Date:</w:t>
    </w:r>
    <w:r w:rsidR="00263FBD">
      <w:tab/>
      <w:t>Approved By:</w:t>
    </w:r>
  </w:p>
  <w:p w14:paraId="71D00885" w14:textId="333CD80F" w:rsidR="00EF1F74" w:rsidRPr="00263FBD" w:rsidRDefault="00263FBD" w:rsidP="00263FBD">
    <w:pPr>
      <w:pStyle w:val="Footer"/>
      <w:rPr>
        <w:lang w:val="de-DE"/>
      </w:rPr>
    </w:pPr>
    <w:r w:rsidRPr="00263FBD">
      <w:rPr>
        <w:lang w:val="de-DE"/>
      </w:rPr>
      <w:t>NGUYEN HOANG NAM</w:t>
    </w:r>
    <w:r w:rsidRPr="00263FBD">
      <w:rPr>
        <w:lang w:val="de-DE"/>
      </w:rPr>
      <w:tab/>
      <w:t>14/03/2025</w:t>
    </w:r>
    <w:r w:rsidRPr="00263FBD">
      <w:rPr>
        <w:lang w:val="de-DE"/>
      </w:rPr>
      <w:tab/>
      <w:t>QUACH HOANG PHU</w:t>
    </w:r>
    <w:r>
      <w:rPr>
        <w:lang w:val="de-DE"/>
      </w:rPr>
      <w:t>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62446" w14:textId="77777777" w:rsidR="00DF2FA5" w:rsidRDefault="00DF2FA5" w:rsidP="00EF1F74">
      <w:pPr>
        <w:spacing w:after="0" w:line="240" w:lineRule="auto"/>
      </w:pPr>
      <w:r>
        <w:separator/>
      </w:r>
    </w:p>
  </w:footnote>
  <w:footnote w:type="continuationSeparator" w:id="0">
    <w:p w14:paraId="217F48FA" w14:textId="77777777" w:rsidR="00DF2FA5" w:rsidRDefault="00DF2FA5" w:rsidP="00EF1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5637693">
    <w:abstractNumId w:val="8"/>
  </w:num>
  <w:num w:numId="2" w16cid:durableId="129515953">
    <w:abstractNumId w:val="6"/>
  </w:num>
  <w:num w:numId="3" w16cid:durableId="1527794050">
    <w:abstractNumId w:val="5"/>
  </w:num>
  <w:num w:numId="4" w16cid:durableId="2114132031">
    <w:abstractNumId w:val="4"/>
  </w:num>
  <w:num w:numId="5" w16cid:durableId="1481725168">
    <w:abstractNumId w:val="7"/>
  </w:num>
  <w:num w:numId="6" w16cid:durableId="683900465">
    <w:abstractNumId w:val="3"/>
  </w:num>
  <w:num w:numId="7" w16cid:durableId="951472783">
    <w:abstractNumId w:val="2"/>
  </w:num>
  <w:num w:numId="8" w16cid:durableId="1210190022">
    <w:abstractNumId w:val="1"/>
  </w:num>
  <w:num w:numId="9" w16cid:durableId="170244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9FB"/>
    <w:rsid w:val="0015074B"/>
    <w:rsid w:val="00263FBD"/>
    <w:rsid w:val="0029639D"/>
    <w:rsid w:val="002D0DC1"/>
    <w:rsid w:val="00326F90"/>
    <w:rsid w:val="003450DF"/>
    <w:rsid w:val="003B315D"/>
    <w:rsid w:val="00950FE4"/>
    <w:rsid w:val="00AA1D8D"/>
    <w:rsid w:val="00B2474A"/>
    <w:rsid w:val="00B47730"/>
    <w:rsid w:val="00BD78E4"/>
    <w:rsid w:val="00CB0664"/>
    <w:rsid w:val="00CC1DF0"/>
    <w:rsid w:val="00DF2FA5"/>
    <w:rsid w:val="00EF1F74"/>
    <w:rsid w:val="00FC693F"/>
    <w:rsid w:val="00F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9FA0361"/>
  <w14:defaultImageDpi w14:val="300"/>
  <w15:docId w15:val="{2F90F72F-5893-46FB-950A-67533874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263FB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Hoàng Nam</cp:lastModifiedBy>
  <cp:revision>8</cp:revision>
  <dcterms:created xsi:type="dcterms:W3CDTF">2013-12-23T23:15:00Z</dcterms:created>
  <dcterms:modified xsi:type="dcterms:W3CDTF">2025-03-17T01:48:00Z</dcterms:modified>
  <cp:category/>
</cp:coreProperties>
</file>